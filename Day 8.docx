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43FF75">
      <w:pPr>
        <w:jc w:val="center"/>
        <w:rPr>
          <w:rFonts w:hint="default" w:ascii="Times New Roman" w:hAnsi="Times New Roman" w:cs="Times New Roman"/>
          <w:b/>
          <w:bCs/>
          <w:color w:val="0000FF"/>
          <w:sz w:val="36"/>
          <w:szCs w:val="36"/>
          <w:lang w:val="en-IN"/>
        </w:rPr>
      </w:pPr>
      <w:bookmarkStart w:id="0" w:name="_iept1hh7hifw" w:colFirst="0" w:colLast="0"/>
      <w:bookmarkEnd w:id="0"/>
      <w:r>
        <w:rPr>
          <w:rFonts w:hint="default" w:ascii="Times New Roman" w:hAnsi="Times New Roman" w:eastAsia="Times New Roman" w:cs="Times New Roman"/>
          <w:b/>
          <w:color w:val="38761D"/>
          <w:rtl w:val="0"/>
        </w:rPr>
        <w:br w:type="textWrapping"/>
      </w:r>
      <w:r>
        <w:rPr>
          <w:rFonts w:hint="default" w:ascii="Times New Roman" w:hAnsi="Times New Roman" w:cs="Times New Roman"/>
          <w:b/>
          <w:bCs/>
          <w:color w:val="0000FF"/>
          <w:sz w:val="36"/>
          <w:szCs w:val="36"/>
          <w:lang w:val="en-IN"/>
        </w:rPr>
        <w:t>Graph</w:t>
      </w:r>
    </w:p>
    <w:p w14:paraId="00000001">
      <w:pPr>
        <w:pStyle w:val="2"/>
        <w:ind w:right="-990"/>
        <w:jc w:val="left"/>
        <w:rPr>
          <w:rFonts w:hint="default" w:ascii="Times New Roman" w:hAnsi="Times New Roman" w:eastAsia="Times New Roman" w:cs="Times New Roman"/>
          <w:b/>
          <w:color w:val="38761D"/>
        </w:rPr>
      </w:pPr>
      <w:r>
        <w:rPr>
          <w:rFonts w:hint="default" w:ascii="Times New Roman" w:hAnsi="Times New Roman" w:eastAsia="Times New Roman" w:cs="Times New Roman"/>
          <w:b/>
          <w:color w:val="38761D"/>
          <w:rtl w:val="0"/>
        </w:rPr>
        <w:br w:type="textWrapping"/>
      </w:r>
      <w:r>
        <w:rPr>
          <w:rFonts w:hint="default" w:ascii="Times New Roman" w:hAnsi="Times New Roman" w:cs="Times New Roman"/>
          <w:b/>
          <w:bCs/>
          <w:color w:val="0000FF"/>
          <w:sz w:val="28"/>
          <w:szCs w:val="28"/>
          <w:lang w:val="en-IN"/>
        </w:rPr>
        <w:t xml:space="preserve">Very Easy: </w:t>
      </w:r>
    </w:p>
    <w:p w14:paraId="00000002">
      <w:pPr>
        <w:pStyle w:val="3"/>
        <w:rPr>
          <w:rFonts w:hint="default" w:ascii="Times New Roman" w:hAnsi="Times New Roman" w:eastAsia="Times New Roman" w:cs="Times New Roman"/>
          <w:b/>
          <w:bCs/>
          <w:sz w:val="28"/>
          <w:szCs w:val="28"/>
        </w:rPr>
      </w:pPr>
      <w:bookmarkStart w:id="1" w:name="_pi949psskrvz" w:colFirst="0" w:colLast="0"/>
      <w:bookmarkEnd w:id="1"/>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"https://leetcode.com/problems/find-center-of-star-graph"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Find Center of Star Graph</w:t>
      </w:r>
      <w:r>
        <w:rPr>
          <w:rFonts w:hint="default" w:ascii="Times New Roman" w:hAnsi="Times New Roman" w:eastAsia="Times New Roman" w:cs="Times New Roman"/>
          <w:b/>
          <w:bCs/>
          <w:color w:val="1155CC"/>
          <w:sz w:val="28"/>
          <w:szCs w:val="28"/>
          <w:u w:val="single"/>
          <w:rtl w:val="0"/>
        </w:rPr>
        <w:fldChar w:fldCharType="end"/>
      </w:r>
    </w:p>
    <w:p w14:paraId="0000000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is an undirected star graph consisting of n nodes labeled from 1 to n. A star graph is a graph where there is one center node and exactly n - 1 edges that connect the center node with every other node.</w:t>
      </w:r>
    </w:p>
    <w:p w14:paraId="00000004">
      <w:pPr>
        <w:rPr>
          <w:rFonts w:hint="default" w:ascii="Times New Roman" w:hAnsi="Times New Roman" w:eastAsia="Times New Roman" w:cs="Times New Roman"/>
          <w:sz w:val="24"/>
          <w:szCs w:val="24"/>
        </w:rPr>
      </w:pPr>
    </w:p>
    <w:p w14:paraId="00000005">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 2D integer array edges where each edges[i] = [ui, vi] indicates that there is an edge between the nodes ui and vi. Return the center of the given star graph.</w:t>
      </w:r>
    </w:p>
    <w:p w14:paraId="00000006">
      <w:pPr>
        <w:rPr>
          <w:rFonts w:hint="default" w:ascii="Times New Roman" w:hAnsi="Times New Roman" w:eastAsia="Times New Roman" w:cs="Times New Roman"/>
          <w:sz w:val="24"/>
          <w:szCs w:val="24"/>
        </w:rPr>
      </w:pPr>
    </w:p>
    <w:p w14:paraId="00000007">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008">
      <w:pPr>
        <w:rPr>
          <w:rFonts w:hint="default" w:ascii="Times New Roman" w:hAnsi="Times New Roman" w:eastAsia="Times New Roman" w:cs="Times New Roman"/>
          <w:sz w:val="24"/>
          <w:szCs w:val="24"/>
        </w:rPr>
      </w:pPr>
    </w:p>
    <w:p w14:paraId="0000000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00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3152775" cy="3057525"/>
            <wp:effectExtent l="0" t="0" r="1905" b="5715"/>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7"/>
                    <a:srcRect/>
                    <a:stretch>
                      <a:fillRect/>
                    </a:stretch>
                  </pic:blipFill>
                  <pic:spPr>
                    <a:xfrm>
                      <a:off x="0" y="0"/>
                      <a:ext cx="3152775" cy="3057525"/>
                    </a:xfrm>
                    <a:prstGeom prst="rect">
                      <a:avLst/>
                    </a:prstGeom>
                  </pic:spPr>
                </pic:pic>
              </a:graphicData>
            </a:graphic>
          </wp:inline>
        </w:drawing>
      </w:r>
    </w:p>
    <w:p w14:paraId="0000000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edges = [[1,2],[2,3],[4,2]]</w:t>
      </w:r>
    </w:p>
    <w:p w14:paraId="0000000C">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2</w:t>
      </w:r>
    </w:p>
    <w:p w14:paraId="0000000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As shown in the figure above, node 2 is connected to every other node, so 2 is the center.</w:t>
      </w:r>
    </w:p>
    <w:p w14:paraId="0000000E">
      <w:pPr>
        <w:rPr>
          <w:rFonts w:hint="default" w:ascii="Times New Roman" w:hAnsi="Times New Roman" w:eastAsia="Times New Roman" w:cs="Times New Roman"/>
          <w:sz w:val="24"/>
          <w:szCs w:val="24"/>
        </w:rPr>
      </w:pPr>
    </w:p>
    <w:p w14:paraId="0000000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01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edges = [[1,2],[5,1],[1,3],[1,4]]</w:t>
      </w:r>
    </w:p>
    <w:p w14:paraId="0000001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xml:space="preserve">: 1 </w:t>
      </w:r>
    </w:p>
    <w:p w14:paraId="00000012">
      <w:pPr>
        <w:rPr>
          <w:rFonts w:hint="default" w:ascii="Times New Roman" w:hAnsi="Times New Roman" w:eastAsia="Times New Roman" w:cs="Times New Roman"/>
          <w:sz w:val="24"/>
          <w:szCs w:val="24"/>
        </w:rPr>
      </w:pPr>
    </w:p>
    <w:p w14:paraId="0000001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014">
      <w:pPr>
        <w:rPr>
          <w:rFonts w:hint="default" w:ascii="Times New Roman" w:hAnsi="Times New Roman" w:eastAsia="Times New Roman" w:cs="Times New Roman"/>
          <w:sz w:val="24"/>
          <w:szCs w:val="24"/>
        </w:rPr>
      </w:pPr>
    </w:p>
    <w:p w14:paraId="00000015">
      <w:pPr>
        <w:numPr>
          <w:ilvl w:val="0"/>
          <w:numId w:val="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3 &lt;= n &lt;= 1e5</w:t>
      </w:r>
    </w:p>
    <w:p w14:paraId="00000016">
      <w:pPr>
        <w:numPr>
          <w:ilvl w:val="0"/>
          <w:numId w:val="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edges.length == n - 1</w:t>
      </w:r>
    </w:p>
    <w:p w14:paraId="00000017">
      <w:pPr>
        <w:numPr>
          <w:ilvl w:val="0"/>
          <w:numId w:val="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edges[i].length == 2</w:t>
      </w:r>
    </w:p>
    <w:p w14:paraId="00000018">
      <w:pPr>
        <w:numPr>
          <w:ilvl w:val="0"/>
          <w:numId w:val="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ui, vi &lt;= n</w:t>
      </w:r>
    </w:p>
    <w:p w14:paraId="00000019">
      <w:pPr>
        <w:numPr>
          <w:ilvl w:val="0"/>
          <w:numId w:val="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ui != vi</w:t>
      </w:r>
    </w:p>
    <w:p w14:paraId="00000023">
      <w:pPr>
        <w:numPr>
          <w:ilvl w:val="0"/>
          <w:numId w:val="1"/>
        </w:numPr>
        <w:ind w:left="720" w:hanging="360"/>
        <w:rPr>
          <w:rFonts w:hint="default" w:ascii="Times New Roman" w:hAnsi="Times New Roman" w:eastAsia="Times New Roman" w:cs="Times New Roman"/>
          <w:color w:val="D4D4D4"/>
          <w:sz w:val="20"/>
          <w:szCs w:val="20"/>
        </w:rPr>
      </w:pPr>
      <w:r>
        <w:rPr>
          <w:rFonts w:hint="default" w:ascii="Times New Roman" w:hAnsi="Times New Roman" w:eastAsia="Times New Roman" w:cs="Times New Roman"/>
          <w:sz w:val="24"/>
          <w:szCs w:val="24"/>
          <w:rtl w:val="0"/>
        </w:rPr>
        <w:t>The given edges represent a valid star graph.</w:t>
      </w:r>
      <w:bookmarkStart w:id="2" w:name="_lkdmhug3461l" w:colFirst="0" w:colLast="0"/>
      <w:bookmarkEnd w:id="2"/>
    </w:p>
    <w:p w14:paraId="00000024">
      <w:pPr>
        <w:rPr>
          <w:rFonts w:hint="default" w:ascii="Times New Roman" w:hAnsi="Times New Roman" w:eastAsia="Times New Roman" w:cs="Times New Roman"/>
        </w:rPr>
      </w:pPr>
    </w:p>
    <w:p w14:paraId="00000025">
      <w:pPr>
        <w:pStyle w:val="3"/>
        <w:rPr>
          <w:rFonts w:hint="default" w:ascii="Times New Roman" w:hAnsi="Times New Roman" w:eastAsia="Times New Roman" w:cs="Times New Roman"/>
          <w:b/>
          <w:bCs/>
          <w:sz w:val="28"/>
          <w:szCs w:val="28"/>
        </w:rPr>
      </w:pPr>
      <w:bookmarkStart w:id="3" w:name="_tu0k2ssbiiur" w:colFirst="0" w:colLast="0"/>
      <w:bookmarkEnd w:id="3"/>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"https://leetcode.com/problems/find-the-town-judge/"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Find the Town Judge</w:t>
      </w:r>
      <w:r>
        <w:rPr>
          <w:rFonts w:hint="default" w:ascii="Times New Roman" w:hAnsi="Times New Roman" w:eastAsia="Times New Roman" w:cs="Times New Roman"/>
          <w:b/>
          <w:bCs/>
          <w:color w:val="1155CC"/>
          <w:sz w:val="28"/>
          <w:szCs w:val="28"/>
          <w:u w:val="single"/>
          <w:rtl w:val="0"/>
        </w:rPr>
        <w:fldChar w:fldCharType="end"/>
      </w:r>
    </w:p>
    <w:p w14:paraId="0000002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 a town, there are n people labeled from 1 to n. There is a rumor that one of these people is secretly the town judge.</w:t>
      </w:r>
    </w:p>
    <w:p w14:paraId="00000027">
      <w:pPr>
        <w:rPr>
          <w:rFonts w:hint="default" w:ascii="Times New Roman" w:hAnsi="Times New Roman" w:eastAsia="Times New Roman" w:cs="Times New Roman"/>
          <w:sz w:val="24"/>
          <w:szCs w:val="24"/>
        </w:rPr>
      </w:pPr>
    </w:p>
    <w:p w14:paraId="0000002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If the town judge exists, then:</w:t>
      </w:r>
    </w:p>
    <w:p w14:paraId="00000029">
      <w:pPr>
        <w:numPr>
          <w:ilvl w:val="0"/>
          <w:numId w:val="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town judge trusts nobody.</w:t>
      </w:r>
    </w:p>
    <w:p w14:paraId="0000002A">
      <w:pPr>
        <w:numPr>
          <w:ilvl w:val="0"/>
          <w:numId w:val="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Everybody (except for the town judge) trusts the town judge.</w:t>
      </w:r>
    </w:p>
    <w:p w14:paraId="0000002B">
      <w:pPr>
        <w:numPr>
          <w:ilvl w:val="0"/>
          <w:numId w:val="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is exactly one person that satisfies properties 1 and 2.</w:t>
      </w:r>
    </w:p>
    <w:p w14:paraId="0000002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an array trust where trust[i] = [ai, bi] representing that the person labeled ai trusts the person labeled bi. If a trust relationship does not exist in trust array, then such a trust relationship does not exist.</w:t>
      </w:r>
    </w:p>
    <w:p w14:paraId="0000002D">
      <w:pPr>
        <w:rPr>
          <w:rFonts w:hint="default" w:ascii="Times New Roman" w:hAnsi="Times New Roman" w:eastAsia="Times New Roman" w:cs="Times New Roman"/>
          <w:sz w:val="24"/>
          <w:szCs w:val="24"/>
        </w:rPr>
      </w:pPr>
    </w:p>
    <w:p w14:paraId="0000002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the label of the town judge if the town judge exists and can be identified, or return -1 otherwise.</w:t>
      </w:r>
    </w:p>
    <w:p w14:paraId="0000002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03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2, trust = [[1,2]]</w:t>
      </w:r>
    </w:p>
    <w:p w14:paraId="0000003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2</w:t>
      </w:r>
    </w:p>
    <w:p w14:paraId="00000032">
      <w:pPr>
        <w:rPr>
          <w:rFonts w:hint="default" w:ascii="Times New Roman" w:hAnsi="Times New Roman" w:eastAsia="Times New Roman" w:cs="Times New Roman"/>
          <w:sz w:val="24"/>
          <w:szCs w:val="24"/>
        </w:rPr>
      </w:pPr>
    </w:p>
    <w:p w14:paraId="0000003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03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3, trust = [[1,3],[2,3]]</w:t>
      </w:r>
    </w:p>
    <w:p w14:paraId="0000003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3</w:t>
      </w:r>
    </w:p>
    <w:p w14:paraId="00000036">
      <w:pPr>
        <w:rPr>
          <w:rFonts w:hint="default" w:ascii="Times New Roman" w:hAnsi="Times New Roman" w:eastAsia="Times New Roman" w:cs="Times New Roman"/>
          <w:sz w:val="24"/>
          <w:szCs w:val="24"/>
        </w:rPr>
      </w:pPr>
    </w:p>
    <w:p w14:paraId="0000003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3:</w:t>
      </w:r>
    </w:p>
    <w:p w14:paraId="0000003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3, trust = [[1,3],[2,3],[3,1]]</w:t>
      </w:r>
    </w:p>
    <w:p w14:paraId="0000003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w:t>
      </w:r>
    </w:p>
    <w:p w14:paraId="0000003A">
      <w:pPr>
        <w:rPr>
          <w:rFonts w:hint="default" w:ascii="Times New Roman" w:hAnsi="Times New Roman" w:eastAsia="Times New Roman" w:cs="Times New Roman"/>
          <w:sz w:val="24"/>
          <w:szCs w:val="24"/>
        </w:rPr>
      </w:pPr>
    </w:p>
    <w:p w14:paraId="0000003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Constraints</w:t>
      </w:r>
      <w:r>
        <w:rPr>
          <w:rFonts w:hint="default" w:ascii="Times New Roman" w:hAnsi="Times New Roman" w:eastAsia="Times New Roman" w:cs="Times New Roman"/>
          <w:sz w:val="24"/>
          <w:szCs w:val="24"/>
          <w:rtl w:val="0"/>
        </w:rPr>
        <w:t>:</w:t>
      </w:r>
    </w:p>
    <w:p w14:paraId="0000003C">
      <w:pPr>
        <w:rPr>
          <w:rFonts w:hint="default" w:ascii="Times New Roman" w:hAnsi="Times New Roman" w:eastAsia="Times New Roman" w:cs="Times New Roman"/>
          <w:sz w:val="24"/>
          <w:szCs w:val="24"/>
        </w:rPr>
      </w:pPr>
    </w:p>
    <w:p w14:paraId="0000003D">
      <w:pPr>
        <w:numPr>
          <w:ilvl w:val="0"/>
          <w:numId w:val="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n &lt;= 1000</w:t>
      </w:r>
    </w:p>
    <w:p w14:paraId="0000003E">
      <w:pPr>
        <w:numPr>
          <w:ilvl w:val="0"/>
          <w:numId w:val="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trust.length &lt;= 1e4</w:t>
      </w:r>
    </w:p>
    <w:p w14:paraId="0000003F">
      <w:pPr>
        <w:numPr>
          <w:ilvl w:val="0"/>
          <w:numId w:val="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trust[i].length == 2</w:t>
      </w:r>
    </w:p>
    <w:p w14:paraId="00000040">
      <w:pPr>
        <w:numPr>
          <w:ilvl w:val="0"/>
          <w:numId w:val="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the pairs of trust are unique.</w:t>
      </w:r>
    </w:p>
    <w:p w14:paraId="00000041">
      <w:pPr>
        <w:numPr>
          <w:ilvl w:val="0"/>
          <w:numId w:val="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ai != bi</w:t>
      </w:r>
    </w:p>
    <w:p w14:paraId="00000042">
      <w:pPr>
        <w:numPr>
          <w:ilvl w:val="0"/>
          <w:numId w:val="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ai, bi &lt;= n</w:t>
      </w:r>
    </w:p>
    <w:p w14:paraId="0F59700C">
      <w:pPr>
        <w:numPr>
          <w:numId w:val="0"/>
        </w:numPr>
        <w:ind w:left="360" w:leftChars="0"/>
        <w:rPr>
          <w:rFonts w:hint="default" w:ascii="Times New Roman" w:hAnsi="Times New Roman" w:eastAsia="Times New Roman" w:cs="Times New Roman"/>
          <w:sz w:val="24"/>
          <w:szCs w:val="24"/>
        </w:rPr>
      </w:pPr>
    </w:p>
    <w:p w14:paraId="0000005C">
      <w:pPr>
        <w:pStyle w:val="3"/>
        <w:rPr>
          <w:rFonts w:hint="default" w:ascii="Times New Roman" w:hAnsi="Times New Roman" w:eastAsia="Times New Roman" w:cs="Times New Roman"/>
          <w:b/>
          <w:bCs/>
          <w:color w:val="44546A" w:themeColor="text2"/>
          <w:sz w:val="28"/>
          <w:szCs w:val="28"/>
          <w14:textFill>
            <w14:solidFill>
              <w14:schemeClr w14:val="tx2"/>
            </w14:solidFill>
          </w14:textFill>
        </w:rPr>
      </w:pPr>
      <w:bookmarkStart w:id="4" w:name="_fcr0zak5pfvg" w:colFirst="0" w:colLast="0"/>
      <w:bookmarkEnd w:id="4"/>
      <w:bookmarkStart w:id="5" w:name="_harfhj98njnk" w:colFirst="0" w:colLast="0"/>
      <w:bookmarkEnd w:id="5"/>
      <w:r>
        <w:rPr>
          <w:rFonts w:hint="default" w:ascii="Times New Roman" w:hAnsi="Times New Roman" w:eastAsia="Times New Roman" w:cs="Times New Roman"/>
          <w:b/>
          <w:bCs/>
          <w:color w:val="44546A" w:themeColor="text2"/>
          <w:sz w:val="28"/>
          <w:szCs w:val="28"/>
          <w:rtl w:val="0"/>
          <w14:textFill>
            <w14:solidFill>
              <w14:schemeClr w14:val="tx2"/>
            </w14:solidFill>
          </w14:textFill>
        </w:rPr>
        <w:t xml:space="preserve">Flood Fill - </w:t>
      </w:r>
      <w:r>
        <w:rPr>
          <w:rFonts w:hint="default" w:ascii="Times New Roman" w:hAnsi="Times New Roman" w:cs="Times New Roman"/>
          <w:b/>
          <w:bCs/>
          <w:color w:val="44546A" w:themeColor="text2"/>
          <w:sz w:val="28"/>
          <w:szCs w:val="28"/>
          <w14:textFill>
            <w14:solidFill>
              <w14:schemeClr w14:val="tx2"/>
            </w14:solidFill>
          </w14:textFill>
        </w:rPr>
        <w:fldChar w:fldCharType="begin"/>
      </w:r>
      <w:r>
        <w:rPr>
          <w:rFonts w:hint="default" w:ascii="Times New Roman" w:hAnsi="Times New Roman" w:cs="Times New Roman"/>
          <w:b/>
          <w:bCs/>
          <w:color w:val="44546A" w:themeColor="text2"/>
          <w:sz w:val="28"/>
          <w:szCs w:val="28"/>
          <w14:textFill>
            <w14:solidFill>
              <w14:schemeClr w14:val="tx2"/>
            </w14:solidFill>
          </w14:textFill>
        </w:rPr>
        <w:instrText xml:space="preserve"> HYPERLINK "https://leetcode.com/problems/flood-fill/description/" \h </w:instrText>
      </w:r>
      <w:r>
        <w:rPr>
          <w:rFonts w:hint="default" w:ascii="Times New Roman" w:hAnsi="Times New Roman" w:cs="Times New Roman"/>
          <w:b/>
          <w:bCs/>
          <w:color w:val="44546A" w:themeColor="text2"/>
          <w:sz w:val="28"/>
          <w:szCs w:val="28"/>
          <w14:textFill>
            <w14:solidFill>
              <w14:schemeClr w14:val="tx2"/>
            </w14:solidFill>
          </w14:textFill>
        </w:rPr>
        <w:fldChar w:fldCharType="separate"/>
      </w:r>
      <w:r>
        <w:rPr>
          <w:rFonts w:hint="default" w:ascii="Times New Roman" w:hAnsi="Times New Roman" w:eastAsia="Times New Roman" w:cs="Times New Roman"/>
          <w:b/>
          <w:bCs/>
          <w:color w:val="44546A" w:themeColor="text2"/>
          <w:sz w:val="28"/>
          <w:szCs w:val="28"/>
          <w:u w:val="single"/>
          <w:rtl w:val="0"/>
          <w14:textFill>
            <w14:solidFill>
              <w14:schemeClr w14:val="tx2"/>
            </w14:solidFill>
          </w14:textFill>
        </w:rPr>
        <w:t>link</w:t>
      </w:r>
      <w:r>
        <w:rPr>
          <w:rFonts w:hint="default" w:ascii="Times New Roman" w:hAnsi="Times New Roman" w:eastAsia="Times New Roman" w:cs="Times New Roman"/>
          <w:b/>
          <w:bCs/>
          <w:color w:val="44546A" w:themeColor="text2"/>
          <w:sz w:val="28"/>
          <w:szCs w:val="28"/>
          <w:u w:val="single"/>
          <w:rtl w:val="0"/>
          <w14:textFill>
            <w14:solidFill>
              <w14:schemeClr w14:val="tx2"/>
            </w14:solidFill>
          </w14:textFill>
        </w:rPr>
        <w:fldChar w:fldCharType="end"/>
      </w:r>
    </w:p>
    <w:p w14:paraId="0000005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an image represented by an m x n grid of integers image, where image[i][j] represents the pixel value of the image. You are also given three integers sr, sc, and color. Your task is to perform a flood fill on the image starting from the pixel image[sr][sc].</w:t>
      </w:r>
    </w:p>
    <w:p w14:paraId="0000005E">
      <w:pPr>
        <w:rPr>
          <w:rFonts w:hint="default" w:ascii="Times New Roman" w:hAnsi="Times New Roman" w:eastAsia="Times New Roman" w:cs="Times New Roman"/>
          <w:sz w:val="24"/>
          <w:szCs w:val="24"/>
        </w:rPr>
      </w:pPr>
    </w:p>
    <w:p w14:paraId="0000005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To perform a flood fill:</w:t>
      </w:r>
    </w:p>
    <w:p w14:paraId="00000060">
      <w:pPr>
        <w:rPr>
          <w:rFonts w:hint="default" w:ascii="Times New Roman" w:hAnsi="Times New Roman" w:eastAsia="Times New Roman" w:cs="Times New Roman"/>
          <w:sz w:val="24"/>
          <w:szCs w:val="24"/>
        </w:rPr>
      </w:pPr>
    </w:p>
    <w:p w14:paraId="0000006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Begin with the starting pixel and change its color to color.</w:t>
      </w:r>
    </w:p>
    <w:p w14:paraId="0000006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Perform the same process for each pixel that is directly adjacent (pixels that share a side with the original pixel, either horizontally or vertically) and shares the same color as the starting pixel.</w:t>
      </w:r>
    </w:p>
    <w:p w14:paraId="0000006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Keep repeating this process by checking neighboring pixels of the updated pixels and modifying their color if it matches the original color of the starting pixel.</w:t>
      </w:r>
    </w:p>
    <w:p w14:paraId="00000064">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process stops when there are no more adjacent pixels of the original color to update.</w:t>
      </w:r>
    </w:p>
    <w:p w14:paraId="00000065">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the modified image after performing the flood fill.</w:t>
      </w:r>
    </w:p>
    <w:p w14:paraId="00000066">
      <w:pPr>
        <w:rPr>
          <w:rFonts w:hint="default" w:ascii="Times New Roman" w:hAnsi="Times New Roman" w:eastAsia="Times New Roman" w:cs="Times New Roman"/>
          <w:sz w:val="24"/>
          <w:szCs w:val="24"/>
        </w:rPr>
      </w:pPr>
    </w:p>
    <w:p w14:paraId="0000006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 1</w:t>
      </w:r>
      <w:r>
        <w:rPr>
          <w:rFonts w:hint="default" w:ascii="Times New Roman" w:hAnsi="Times New Roman" w:eastAsia="Times New Roman" w:cs="Times New Roman"/>
          <w:sz w:val="24"/>
          <w:szCs w:val="24"/>
          <w:rtl w:val="0"/>
        </w:rPr>
        <w:t>:</w:t>
      </w:r>
    </w:p>
    <w:p w14:paraId="00000068">
      <w:pPr>
        <w:rPr>
          <w:rFonts w:hint="default" w:ascii="Times New Roman" w:hAnsi="Times New Roman" w:eastAsia="Times New Roman" w:cs="Times New Roman"/>
          <w:sz w:val="24"/>
          <w:szCs w:val="24"/>
        </w:rPr>
      </w:pPr>
    </w:p>
    <w:p w14:paraId="0000006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image = [[1,1,1],[1,1,0],[1,0,1]], sr = 1, sc = 1, color = 2</w:t>
      </w:r>
    </w:p>
    <w:p w14:paraId="0000006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[[2,2,2],[2,2,0],[2,0,1]]</w:t>
      </w:r>
    </w:p>
    <w:p w14:paraId="0000006B">
      <w:pPr>
        <w:rPr>
          <w:rFonts w:hint="default" w:ascii="Times New Roman" w:hAnsi="Times New Roman" w:eastAsia="Times New Roman" w:cs="Times New Roman"/>
          <w:sz w:val="24"/>
          <w:szCs w:val="24"/>
        </w:rPr>
      </w:pPr>
    </w:p>
    <w:p w14:paraId="0000006C">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w:t>
      </w:r>
    </w:p>
    <w:p w14:paraId="0000006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From the center of the image with position (sr, sc) = (1, 1) (i.e., the red pixel), all pixels connected by a path of the same color as the starting pixel (i.e., the blue pixels) are colored with the new color.</w:t>
      </w:r>
    </w:p>
    <w:p w14:paraId="0000006E">
      <w:pPr>
        <w:rPr>
          <w:rFonts w:hint="default" w:ascii="Times New Roman" w:hAnsi="Times New Roman" w:eastAsia="Times New Roman" w:cs="Times New Roman"/>
          <w:sz w:val="24"/>
          <w:szCs w:val="24"/>
        </w:rPr>
      </w:pPr>
    </w:p>
    <w:p w14:paraId="0000006F">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Note</w:t>
      </w:r>
      <w:r>
        <w:rPr>
          <w:rFonts w:hint="default" w:ascii="Times New Roman" w:hAnsi="Times New Roman" w:eastAsia="Times New Roman" w:cs="Times New Roman"/>
          <w:sz w:val="24"/>
          <w:szCs w:val="24"/>
          <w:rtl w:val="0"/>
        </w:rPr>
        <w:t xml:space="preserve"> the bottom corner is not colored 2, because it is not horizontally or vertically connected to the starting pixel.</w:t>
      </w:r>
    </w:p>
    <w:p w14:paraId="00000070">
      <w:pPr>
        <w:rPr>
          <w:rFonts w:hint="default" w:ascii="Times New Roman" w:hAnsi="Times New Roman" w:eastAsia="Times New Roman" w:cs="Times New Roman"/>
          <w:sz w:val="24"/>
          <w:szCs w:val="24"/>
        </w:rPr>
      </w:pPr>
    </w:p>
    <w:p w14:paraId="0000007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072">
      <w:pPr>
        <w:rPr>
          <w:rFonts w:hint="default" w:ascii="Times New Roman" w:hAnsi="Times New Roman" w:eastAsia="Times New Roman" w:cs="Times New Roman"/>
          <w:sz w:val="24"/>
          <w:szCs w:val="24"/>
        </w:rPr>
      </w:pPr>
    </w:p>
    <w:p w14:paraId="00000073">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image = [[0,0,0],[0,0,0]], sr = 0, sc = 0, color = 0</w:t>
      </w:r>
    </w:p>
    <w:p w14:paraId="0000007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[[0,0,0],[0,0,0]]</w:t>
      </w:r>
    </w:p>
    <w:p w14:paraId="00000075">
      <w:pPr>
        <w:rPr>
          <w:rFonts w:hint="default" w:ascii="Times New Roman" w:hAnsi="Times New Roman" w:eastAsia="Times New Roman" w:cs="Times New Roman"/>
          <w:sz w:val="24"/>
          <w:szCs w:val="24"/>
        </w:rPr>
      </w:pPr>
    </w:p>
    <w:p w14:paraId="00000076">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w:t>
      </w:r>
    </w:p>
    <w:p w14:paraId="00000077">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starting pixel is already colored with 0, which is the same as the target color. Therefore, no changes are made to the image.</w:t>
      </w:r>
    </w:p>
    <w:p w14:paraId="00000078">
      <w:pPr>
        <w:rPr>
          <w:rFonts w:hint="default" w:ascii="Times New Roman" w:hAnsi="Times New Roman" w:eastAsia="Times New Roman" w:cs="Times New Roman"/>
          <w:sz w:val="24"/>
          <w:szCs w:val="24"/>
        </w:rPr>
      </w:pPr>
    </w:p>
    <w:p w14:paraId="0000007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Constraints</w:t>
      </w:r>
      <w:r>
        <w:rPr>
          <w:rFonts w:hint="default" w:ascii="Times New Roman" w:hAnsi="Times New Roman" w:eastAsia="Times New Roman" w:cs="Times New Roman"/>
          <w:sz w:val="24"/>
          <w:szCs w:val="24"/>
          <w:rtl w:val="0"/>
        </w:rPr>
        <w:t>:</w:t>
      </w:r>
    </w:p>
    <w:p w14:paraId="0000007A">
      <w:pPr>
        <w:numPr>
          <w:ilvl w:val="0"/>
          <w:numId w:val="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 == image.length</w:t>
      </w:r>
    </w:p>
    <w:p w14:paraId="0000007B">
      <w:pPr>
        <w:numPr>
          <w:ilvl w:val="0"/>
          <w:numId w:val="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image[i].length</w:t>
      </w:r>
    </w:p>
    <w:p w14:paraId="0000007C">
      <w:pPr>
        <w:numPr>
          <w:ilvl w:val="0"/>
          <w:numId w:val="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m, n &lt;= 50</w:t>
      </w:r>
    </w:p>
    <w:p w14:paraId="0000007D">
      <w:pPr>
        <w:numPr>
          <w:ilvl w:val="0"/>
          <w:numId w:val="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image[i][j], color &lt; 2^16</w:t>
      </w:r>
    </w:p>
    <w:p w14:paraId="0000007E">
      <w:pPr>
        <w:numPr>
          <w:ilvl w:val="0"/>
          <w:numId w:val="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sr &lt; m</w:t>
      </w:r>
    </w:p>
    <w:p w14:paraId="0000007F">
      <w:pPr>
        <w:numPr>
          <w:ilvl w:val="0"/>
          <w:numId w:val="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sc &lt; n</w:t>
      </w:r>
    </w:p>
    <w:p w14:paraId="0000009D">
      <w:pPr>
        <w:pStyle w:val="2"/>
        <w:ind w:right="-990"/>
        <w:jc w:val="center"/>
        <w:rPr>
          <w:rFonts w:hint="default" w:ascii="Times New Roman" w:hAnsi="Times New Roman" w:eastAsia="Times New Roman" w:cs="Times New Roman"/>
        </w:rPr>
      </w:pPr>
      <w:bookmarkStart w:id="6" w:name="_3v1ywb7xq8o8" w:colFirst="0" w:colLast="0"/>
      <w:bookmarkEnd w:id="6"/>
      <w:bookmarkStart w:id="7" w:name="_m8m87jz4vs8" w:colFirst="0" w:colLast="0"/>
      <w:bookmarkEnd w:id="7"/>
      <w:r>
        <w:rPr>
          <w:rFonts w:hint="default" w:ascii="Times New Roman" w:hAnsi="Times New Roman" w:eastAsia="Times New Roman" w:cs="Times New Roman"/>
          <w:b/>
          <w:color w:val="44546A" w:themeColor="text2"/>
          <w:rtl w:val="0"/>
          <w14:textFill>
            <w14:solidFill>
              <w14:schemeClr w14:val="tx2"/>
            </w14:solidFill>
          </w14:textFill>
        </w:rPr>
        <w:t>Easy</w:t>
      </w:r>
    </w:p>
    <w:p w14:paraId="0000009E">
      <w:pPr>
        <w:pStyle w:val="3"/>
        <w:rPr>
          <w:rFonts w:hint="default" w:ascii="Times New Roman" w:hAnsi="Times New Roman" w:eastAsia="Times New Roman" w:cs="Times New Roman"/>
          <w:b/>
          <w:bCs/>
          <w:sz w:val="28"/>
          <w:szCs w:val="28"/>
        </w:rPr>
      </w:pPr>
      <w:bookmarkStart w:id="8" w:name="_e73jme8gd8lr" w:colFirst="0" w:colLast="0"/>
      <w:bookmarkEnd w:id="8"/>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"https://leetcode.com/problems/find-if-path-exists-in-graph/"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Find if Path Exists in Graph</w:t>
      </w:r>
      <w:r>
        <w:rPr>
          <w:rFonts w:hint="default" w:ascii="Times New Roman" w:hAnsi="Times New Roman" w:eastAsia="Times New Roman" w:cs="Times New Roman"/>
          <w:b/>
          <w:bCs/>
          <w:color w:val="1155CC"/>
          <w:sz w:val="28"/>
          <w:szCs w:val="28"/>
          <w:u w:val="single"/>
          <w:rtl w:val="0"/>
        </w:rPr>
        <w:fldChar w:fldCharType="end"/>
      </w:r>
    </w:p>
    <w:p w14:paraId="0000009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is a bi-directional graph with n vertices, where each vertex is labeled from 0 to n - 1 (inclusive). The edges in the graph are represented as a 2D integer array edges, where each edges[i] = [ui, vi] denotes a bi-directional edge between vertex ui and vertex vi. Every vertex pair is connected by at most one edge, and no vertex has an edge to itself.</w:t>
      </w:r>
    </w:p>
    <w:p w14:paraId="000000A0">
      <w:pPr>
        <w:rPr>
          <w:rFonts w:hint="default" w:ascii="Times New Roman" w:hAnsi="Times New Roman" w:eastAsia="Times New Roman" w:cs="Times New Roman"/>
          <w:sz w:val="24"/>
          <w:szCs w:val="24"/>
        </w:rPr>
      </w:pPr>
    </w:p>
    <w:p w14:paraId="000000A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want to determine if there is a valid path that exists from vertex source to vertex destination.</w:t>
      </w:r>
    </w:p>
    <w:p w14:paraId="000000A2">
      <w:pPr>
        <w:rPr>
          <w:rFonts w:hint="default" w:ascii="Times New Roman" w:hAnsi="Times New Roman" w:eastAsia="Times New Roman" w:cs="Times New Roman"/>
          <w:sz w:val="24"/>
          <w:szCs w:val="24"/>
        </w:rPr>
      </w:pPr>
    </w:p>
    <w:p w14:paraId="000000A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edges and the integers n, source, and destination, return true if there is a valid path from source to destination, or false otherwise.</w:t>
      </w:r>
    </w:p>
    <w:p w14:paraId="000000A4">
      <w:pPr>
        <w:rPr>
          <w:rFonts w:hint="default" w:ascii="Times New Roman" w:hAnsi="Times New Roman" w:eastAsia="Times New Roman" w:cs="Times New Roman"/>
          <w:sz w:val="24"/>
          <w:szCs w:val="24"/>
        </w:rPr>
      </w:pPr>
    </w:p>
    <w:p w14:paraId="000000A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0A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1343025" cy="1152525"/>
            <wp:effectExtent l="0" t="0" r="13335" b="5715"/>
            <wp:docPr id="23" name="image23.png"/>
            <wp:cNvGraphicFramePr/>
            <a:graphic xmlns:a="http://schemas.openxmlformats.org/drawingml/2006/main">
              <a:graphicData uri="http://schemas.openxmlformats.org/drawingml/2006/picture">
                <pic:pic xmlns:pic="http://schemas.openxmlformats.org/drawingml/2006/picture">
                  <pic:nvPicPr>
                    <pic:cNvPr id="23" name="image23.png"/>
                    <pic:cNvPicPr preferRelativeResize="0"/>
                  </pic:nvPicPr>
                  <pic:blipFill>
                    <a:blip r:embed="rId8"/>
                    <a:srcRect/>
                    <a:stretch>
                      <a:fillRect/>
                    </a:stretch>
                  </pic:blipFill>
                  <pic:spPr>
                    <a:xfrm>
                      <a:off x="0" y="0"/>
                      <a:ext cx="1343025" cy="1152525"/>
                    </a:xfrm>
                    <a:prstGeom prst="rect">
                      <a:avLst/>
                    </a:prstGeom>
                  </pic:spPr>
                </pic:pic>
              </a:graphicData>
            </a:graphic>
          </wp:inline>
        </w:drawing>
      </w:r>
    </w:p>
    <w:p w14:paraId="000000A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3, edges = [[0,1],[1,2],[2,0]], source = 0, destination = 2</w:t>
      </w:r>
    </w:p>
    <w:p w14:paraId="000000A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true</w:t>
      </w:r>
    </w:p>
    <w:p w14:paraId="000000A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There are two paths from vertex 0 to vertex 2:</w:t>
      </w:r>
    </w:p>
    <w:p w14:paraId="000000AA">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- 0 → 1 → 2</w:t>
      </w:r>
    </w:p>
    <w:p w14:paraId="000000AB">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- 0 → 2</w:t>
      </w:r>
    </w:p>
    <w:p w14:paraId="000000AC">
      <w:pPr>
        <w:rPr>
          <w:rFonts w:hint="default" w:ascii="Times New Roman" w:hAnsi="Times New Roman" w:eastAsia="Times New Roman" w:cs="Times New Roman"/>
          <w:sz w:val="24"/>
          <w:szCs w:val="24"/>
        </w:rPr>
      </w:pPr>
    </w:p>
    <w:p w14:paraId="000000A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0A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2676525" cy="1343025"/>
            <wp:effectExtent l="0" t="0" r="5715" b="13335"/>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9"/>
                    <a:srcRect/>
                    <a:stretch>
                      <a:fillRect/>
                    </a:stretch>
                  </pic:blipFill>
                  <pic:spPr>
                    <a:xfrm>
                      <a:off x="0" y="0"/>
                      <a:ext cx="2676525" cy="1343025"/>
                    </a:xfrm>
                    <a:prstGeom prst="rect">
                      <a:avLst/>
                    </a:prstGeom>
                  </pic:spPr>
                </pic:pic>
              </a:graphicData>
            </a:graphic>
          </wp:inline>
        </w:drawing>
      </w:r>
    </w:p>
    <w:p w14:paraId="000000AF">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6, edges = [[0,1],[0,2],[3,5],[5,4],[4,3]], source = 0, destination = 5</w:t>
      </w:r>
    </w:p>
    <w:p w14:paraId="000000B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false</w:t>
      </w:r>
    </w:p>
    <w:p w14:paraId="000000B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There is no path from vertex 0 to vertex 5.</w:t>
      </w:r>
    </w:p>
    <w:p w14:paraId="000000B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0B3">
      <w:pPr>
        <w:rPr>
          <w:rFonts w:hint="default" w:ascii="Times New Roman" w:hAnsi="Times New Roman" w:eastAsia="Times New Roman" w:cs="Times New Roman"/>
          <w:sz w:val="24"/>
          <w:szCs w:val="24"/>
        </w:rPr>
      </w:pPr>
    </w:p>
    <w:p w14:paraId="000000B4">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n &lt;= 2 * 1e5</w:t>
      </w:r>
    </w:p>
    <w:p w14:paraId="000000B5">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edges.length &lt;= 2 * 1e5</w:t>
      </w:r>
    </w:p>
    <w:p w14:paraId="000000B6">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edges[i].length == 2</w:t>
      </w:r>
    </w:p>
    <w:p w14:paraId="000000B7">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ui, vi &lt;= n - 1</w:t>
      </w:r>
    </w:p>
    <w:p w14:paraId="000000B8">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ui != vi</w:t>
      </w:r>
    </w:p>
    <w:p w14:paraId="000000B9">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source, destination &lt;= n - 1</w:t>
      </w:r>
    </w:p>
    <w:p w14:paraId="000000BA">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are no duplicate edges.</w:t>
      </w:r>
    </w:p>
    <w:p w14:paraId="000000BB">
      <w:pPr>
        <w:numPr>
          <w:ilvl w:val="0"/>
          <w:numId w:val="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are no self edges.</w:t>
      </w:r>
    </w:p>
    <w:p w14:paraId="000000E5">
      <w:pPr>
        <w:pStyle w:val="3"/>
        <w:rPr>
          <w:rFonts w:hint="default" w:ascii="Times New Roman" w:hAnsi="Times New Roman" w:eastAsia="Times New Roman" w:cs="Times New Roman"/>
          <w:b/>
          <w:bCs/>
          <w:color w:val="44546A" w:themeColor="text2"/>
          <w:sz w:val="28"/>
          <w:szCs w:val="28"/>
          <w:u w:val="single"/>
          <w:rtl w:val="0"/>
          <w14:textFill>
            <w14:solidFill>
              <w14:schemeClr w14:val="tx2"/>
            </w14:solidFill>
          </w14:textFill>
        </w:rPr>
      </w:pPr>
      <w:bookmarkStart w:id="9" w:name="_efquqo5vk4wy" w:colFirst="0" w:colLast="0"/>
      <w:bookmarkEnd w:id="9"/>
      <w:bookmarkStart w:id="10" w:name="_wci43xc6iwbz" w:colFirst="0" w:colLast="0"/>
      <w:bookmarkEnd w:id="10"/>
      <w:r>
        <w:rPr>
          <w:rFonts w:hint="default" w:ascii="Times New Roman" w:hAnsi="Times New Roman" w:eastAsia="Times New Roman" w:cs="Times New Roman"/>
          <w:b/>
          <w:bCs/>
          <w:color w:val="44546A" w:themeColor="text2"/>
          <w:sz w:val="28"/>
          <w:szCs w:val="28"/>
          <w:rtl w:val="0"/>
          <w14:textFill>
            <w14:solidFill>
              <w14:schemeClr w14:val="tx2"/>
            </w14:solidFill>
          </w14:textFill>
        </w:rPr>
        <w:br w:type="textWrapping"/>
      </w:r>
      <w:r>
        <w:rPr>
          <w:rFonts w:hint="default" w:ascii="Times New Roman" w:hAnsi="Times New Roman" w:eastAsia="Times New Roman" w:cs="Times New Roman"/>
          <w:b/>
          <w:bCs/>
          <w:color w:val="44546A" w:themeColor="text2"/>
          <w:sz w:val="28"/>
          <w:szCs w:val="28"/>
          <w:rtl w:val="0"/>
          <w14:textFill>
            <w14:solidFill>
              <w14:schemeClr w14:val="tx2"/>
            </w14:solidFill>
          </w14:textFill>
        </w:rPr>
        <w:t xml:space="preserve">BFS of graph </w:t>
      </w:r>
      <w:r>
        <w:rPr>
          <w:rFonts w:hint="default" w:ascii="Times New Roman" w:hAnsi="Times New Roman" w:cs="Times New Roman"/>
          <w:b/>
          <w:bCs/>
          <w:color w:val="44546A" w:themeColor="text2"/>
          <w:sz w:val="28"/>
          <w:szCs w:val="28"/>
          <w14:textFill>
            <w14:solidFill>
              <w14:schemeClr w14:val="tx2"/>
            </w14:solidFill>
          </w14:textFill>
        </w:rPr>
        <w:fldChar w:fldCharType="begin"/>
      </w:r>
      <w:r>
        <w:rPr>
          <w:rFonts w:hint="default" w:ascii="Times New Roman" w:hAnsi="Times New Roman" w:cs="Times New Roman"/>
          <w:b/>
          <w:bCs/>
          <w:color w:val="44546A" w:themeColor="text2"/>
          <w:sz w:val="28"/>
          <w:szCs w:val="28"/>
          <w14:textFill>
            <w14:solidFill>
              <w14:schemeClr w14:val="tx2"/>
            </w14:solidFill>
          </w14:textFill>
        </w:rPr>
        <w:instrText xml:space="preserve"> HYPERLINK "https://www.geeksforgeeks.org/problems/bfs-traversal-of-graph/1" \h </w:instrText>
      </w:r>
      <w:r>
        <w:rPr>
          <w:rFonts w:hint="default" w:ascii="Times New Roman" w:hAnsi="Times New Roman" w:cs="Times New Roman"/>
          <w:b/>
          <w:bCs/>
          <w:color w:val="44546A" w:themeColor="text2"/>
          <w:sz w:val="28"/>
          <w:szCs w:val="28"/>
          <w14:textFill>
            <w14:solidFill>
              <w14:schemeClr w14:val="tx2"/>
            </w14:solidFill>
          </w14:textFill>
        </w:rPr>
        <w:fldChar w:fldCharType="separate"/>
      </w:r>
      <w:r>
        <w:rPr>
          <w:rFonts w:hint="default" w:ascii="Times New Roman" w:hAnsi="Times New Roman" w:eastAsia="Times New Roman" w:cs="Times New Roman"/>
          <w:b/>
          <w:bCs/>
          <w:color w:val="44546A" w:themeColor="text2"/>
          <w:sz w:val="28"/>
          <w:szCs w:val="28"/>
          <w:u w:val="single"/>
          <w:rtl w:val="0"/>
          <w14:textFill>
            <w14:solidFill>
              <w14:schemeClr w14:val="tx2"/>
            </w14:solidFill>
          </w14:textFill>
        </w:rPr>
        <w:t>link</w:t>
      </w:r>
      <w:r>
        <w:rPr>
          <w:rFonts w:hint="default" w:ascii="Times New Roman" w:hAnsi="Times New Roman" w:eastAsia="Times New Roman" w:cs="Times New Roman"/>
          <w:b/>
          <w:bCs/>
          <w:color w:val="44546A" w:themeColor="text2"/>
          <w:sz w:val="28"/>
          <w:szCs w:val="28"/>
          <w:u w:val="single"/>
          <w:rtl w:val="0"/>
          <w14:textFill>
            <w14:solidFill>
              <w14:schemeClr w14:val="tx2"/>
            </w14:solidFill>
          </w14:textFill>
        </w:rPr>
        <w:fldChar w:fldCharType="end"/>
      </w:r>
    </w:p>
    <w:p w14:paraId="3F50FCDF">
      <w:pPr>
        <w:rPr>
          <w:rFonts w:hint="default"/>
        </w:rPr>
      </w:pPr>
    </w:p>
    <w:p w14:paraId="000000E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 connected undirected graph represented by an adjacency list adj, which is a vector of vectors where each adj[i] represents the list of vertices connected to vertex i. Perform a Breadth First Traversal (BFS) starting from vertex 0, visiting vertices from left to right according to the adjacency list, and return a list containing the BFS traversal of the graph.</w:t>
      </w:r>
    </w:p>
    <w:p w14:paraId="000000E7">
      <w:pPr>
        <w:rPr>
          <w:rFonts w:hint="default" w:ascii="Times New Roman" w:hAnsi="Times New Roman" w:eastAsia="Times New Roman" w:cs="Times New Roman"/>
          <w:sz w:val="24"/>
          <w:szCs w:val="24"/>
        </w:rPr>
      </w:pPr>
    </w:p>
    <w:p w14:paraId="000000E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Note</w:t>
      </w:r>
      <w:r>
        <w:rPr>
          <w:rFonts w:hint="default" w:ascii="Times New Roman" w:hAnsi="Times New Roman" w:eastAsia="Times New Roman" w:cs="Times New Roman"/>
          <w:sz w:val="24"/>
          <w:szCs w:val="24"/>
          <w:rtl w:val="0"/>
        </w:rPr>
        <w:t>: Do traverse in the same order as they are in the adjacency list.</w:t>
      </w:r>
    </w:p>
    <w:p w14:paraId="000000E9">
      <w:pPr>
        <w:rPr>
          <w:rFonts w:hint="default" w:ascii="Times New Roman" w:hAnsi="Times New Roman" w:eastAsia="Times New Roman" w:cs="Times New Roman"/>
          <w:sz w:val="24"/>
          <w:szCs w:val="24"/>
        </w:rPr>
      </w:pPr>
    </w:p>
    <w:p w14:paraId="000000E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w:t>
      </w:r>
      <w:r>
        <w:rPr>
          <w:rFonts w:hint="default" w:ascii="Times New Roman" w:hAnsi="Times New Roman" w:eastAsia="Times New Roman" w:cs="Times New Roman"/>
          <w:sz w:val="24"/>
          <w:szCs w:val="24"/>
          <w:rtl w:val="0"/>
        </w:rPr>
        <w:t xml:space="preserve"> 1:</w:t>
      </w:r>
    </w:p>
    <w:p w14:paraId="000000E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6296025" cy="3962400"/>
            <wp:effectExtent l="0" t="0" r="13335" b="0"/>
            <wp:docPr id="1" name="image16.png"/>
            <wp:cNvGraphicFramePr/>
            <a:graphic xmlns:a="http://schemas.openxmlformats.org/drawingml/2006/main">
              <a:graphicData uri="http://schemas.openxmlformats.org/drawingml/2006/picture">
                <pic:pic xmlns:pic="http://schemas.openxmlformats.org/drawingml/2006/picture">
                  <pic:nvPicPr>
                    <pic:cNvPr id="1" name="image16.png"/>
                    <pic:cNvPicPr preferRelativeResize="0"/>
                  </pic:nvPicPr>
                  <pic:blipFill>
                    <a:blip r:embed="rId10"/>
                    <a:srcRect/>
                    <a:stretch>
                      <a:fillRect/>
                    </a:stretch>
                  </pic:blipFill>
                  <pic:spPr>
                    <a:xfrm>
                      <a:off x="0" y="0"/>
                      <a:ext cx="6296025" cy="3962400"/>
                    </a:xfrm>
                    <a:prstGeom prst="rect">
                      <a:avLst/>
                    </a:prstGeom>
                  </pic:spPr>
                </pic:pic>
              </a:graphicData>
            </a:graphic>
          </wp:inline>
        </w:drawing>
      </w:r>
    </w:p>
    <w:p w14:paraId="000000EC">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adj = [[2,3,1], [0], [0,4], [0], [2]]</w:t>
      </w:r>
    </w:p>
    <w:p w14:paraId="000000E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 2, 3, 1, 4]</w:t>
      </w:r>
    </w:p>
    <w:p w14:paraId="000000EE">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xml:space="preserve">: Starting from 0, the BFS traversal will follow these steps: </w:t>
      </w:r>
    </w:p>
    <w:p w14:paraId="000000EF">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0 → Output: 0 </w:t>
      </w:r>
    </w:p>
    <w:p w14:paraId="000000F0">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2 (first neighbor of 0) → Output: 0, 2 </w:t>
      </w:r>
    </w:p>
    <w:p w14:paraId="000000F1">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3 (next neighbor of 0) → Output: 0, 2, 3 </w:t>
      </w:r>
    </w:p>
    <w:p w14:paraId="000000F2">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1 (next neighbor of 0) → Output: 0, 2, 3, </w:t>
      </w:r>
    </w:p>
    <w:p w14:paraId="000000F3">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Visit 4 (neighbor of 2) → Final Output: 0, 2, 3, 1, 4</w:t>
      </w:r>
    </w:p>
    <w:p w14:paraId="000000F4">
      <w:pPr>
        <w:rPr>
          <w:rFonts w:hint="default" w:ascii="Times New Roman" w:hAnsi="Times New Roman" w:eastAsia="Times New Roman" w:cs="Times New Roman"/>
          <w:sz w:val="24"/>
          <w:szCs w:val="24"/>
        </w:rPr>
      </w:pPr>
    </w:p>
    <w:p w14:paraId="000000F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0F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6296025" cy="3952875"/>
            <wp:effectExtent l="0" t="0" r="13335" b="9525"/>
            <wp:docPr id="2" name="image18.png"/>
            <wp:cNvGraphicFramePr/>
            <a:graphic xmlns:a="http://schemas.openxmlformats.org/drawingml/2006/main">
              <a:graphicData uri="http://schemas.openxmlformats.org/drawingml/2006/picture">
                <pic:pic xmlns:pic="http://schemas.openxmlformats.org/drawingml/2006/picture">
                  <pic:nvPicPr>
                    <pic:cNvPr id="2" name="image18.png"/>
                    <pic:cNvPicPr preferRelativeResize="0"/>
                  </pic:nvPicPr>
                  <pic:blipFill>
                    <a:blip r:embed="rId11"/>
                    <a:srcRect/>
                    <a:stretch>
                      <a:fillRect/>
                    </a:stretch>
                  </pic:blipFill>
                  <pic:spPr>
                    <a:xfrm>
                      <a:off x="0" y="0"/>
                      <a:ext cx="6296025" cy="3952875"/>
                    </a:xfrm>
                    <a:prstGeom prst="rect">
                      <a:avLst/>
                    </a:prstGeom>
                  </pic:spPr>
                </pic:pic>
              </a:graphicData>
            </a:graphic>
          </wp:inline>
        </w:drawing>
      </w:r>
    </w:p>
    <w:p w14:paraId="000000F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adj = [[1, 2], [0, 2], [0, 1, 3, 4], [2], [2]]</w:t>
      </w:r>
    </w:p>
    <w:p w14:paraId="000000F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 1, 2, 3, 4]</w:t>
      </w:r>
    </w:p>
    <w:p w14:paraId="000000F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xml:space="preserve">: Starting from 0, the BFS traversal proceeds as follows: </w:t>
      </w:r>
    </w:p>
    <w:p w14:paraId="000000FA">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0 → Output: 0 </w:t>
      </w:r>
    </w:p>
    <w:p w14:paraId="000000FB">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1 (the first neighbor of 0) → Output: 0, 1 </w:t>
      </w:r>
    </w:p>
    <w:p w14:paraId="000000FC">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2 (the next neighbor of 0) → Output: 0, 1, 2 </w:t>
      </w:r>
    </w:p>
    <w:p w14:paraId="000000FD">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 xml:space="preserve">Visit 3 (the first neighbor of 2 that hasn't been visited yet) → Output: 0, 1, 2, 3 </w:t>
      </w:r>
    </w:p>
    <w:p w14:paraId="000000FE">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Visit 4 (the next neighbor of 2) → Final Output: 0, 1, 2, 3, 4</w:t>
      </w:r>
    </w:p>
    <w:p w14:paraId="000000F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Input: adj = [[1], [0, 2, 3], [1], [1, 4], [3]]</w:t>
      </w:r>
    </w:p>
    <w:p w14:paraId="00000100">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Output: [0, 1, 2, 3, 4]</w:t>
      </w:r>
    </w:p>
    <w:p w14:paraId="0000010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Explanation: Starting the BFS from vertex 0:</w:t>
      </w:r>
    </w:p>
    <w:p w14:paraId="00000102">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Visit vertex 0 → Output: [0]</w:t>
      </w:r>
    </w:p>
    <w:p w14:paraId="00000103">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Visit vertex 1 (first neighbor of 0) → Output: [0, 1]</w:t>
      </w:r>
    </w:p>
    <w:p w14:paraId="00000104">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Visit vertex 2 (first unvisited neighbor of 1) → Output: [0, 1, 2]</w:t>
      </w:r>
    </w:p>
    <w:p w14:paraId="00000105">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Visit vertex 3 (next neighbor of 1) → Output: [0, 1, 2, 3]</w:t>
      </w:r>
    </w:p>
    <w:p w14:paraId="00000106">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Visit vertex 4 (neighbor of 3) → Final Output: [0, 1, 2, 3, 4]</w:t>
      </w:r>
    </w:p>
    <w:p w14:paraId="0000010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Constraints</w:t>
      </w:r>
      <w:r>
        <w:rPr>
          <w:rFonts w:hint="default" w:ascii="Times New Roman" w:hAnsi="Times New Roman" w:eastAsia="Times New Roman" w:cs="Times New Roman"/>
          <w:sz w:val="24"/>
          <w:szCs w:val="24"/>
          <w:rtl w:val="0"/>
        </w:rPr>
        <w:t>:</w:t>
      </w:r>
    </w:p>
    <w:p w14:paraId="00000108">
      <w:pPr>
        <w:numPr>
          <w:ilvl w:val="0"/>
          <w:numId w:val="6"/>
        </w:numPr>
        <w:ind w:left="720" w:hanging="360"/>
        <w:rPr>
          <w:rFonts w:hint="default" w:ascii="Times New Roman" w:hAnsi="Times New Roman" w:eastAsia="Times New Roman" w:cs="Times New Roman"/>
          <w:sz w:val="24"/>
          <w:szCs w:val="24"/>
        </w:rPr>
      </w:pPr>
      <w:r>
        <w:rPr>
          <w:rFonts w:hint="default" w:ascii="Times New Roman" w:hAnsi="Times New Roman" w:eastAsia="Gungsuh" w:cs="Times New Roman"/>
          <w:sz w:val="24"/>
          <w:szCs w:val="24"/>
          <w:rtl w:val="0"/>
        </w:rPr>
        <w:t>1 ≤ adj.size() ≤ 1e4</w:t>
      </w:r>
    </w:p>
    <w:p w14:paraId="00000109">
      <w:pPr>
        <w:numPr>
          <w:ilvl w:val="0"/>
          <w:numId w:val="6"/>
        </w:numPr>
        <w:ind w:left="720" w:hanging="360"/>
        <w:rPr>
          <w:rFonts w:hint="default" w:ascii="Times New Roman" w:hAnsi="Times New Roman" w:eastAsia="Times New Roman" w:cs="Times New Roman"/>
          <w:sz w:val="24"/>
          <w:szCs w:val="24"/>
        </w:rPr>
      </w:pPr>
      <w:r>
        <w:rPr>
          <w:rFonts w:hint="default" w:ascii="Times New Roman" w:hAnsi="Times New Roman" w:eastAsia="Gungsuh" w:cs="Times New Roman"/>
          <w:sz w:val="24"/>
          <w:szCs w:val="24"/>
          <w:rtl w:val="0"/>
        </w:rPr>
        <w:t>1 ≤ adj[i][j] ≤ 1e4</w:t>
      </w:r>
    </w:p>
    <w:p w14:paraId="00000128">
      <w:pPr>
        <w:pStyle w:val="3"/>
        <w:rPr>
          <w:rFonts w:hint="default" w:ascii="Times New Roman" w:hAnsi="Times New Roman" w:eastAsia="Times New Roman" w:cs="Times New Roman"/>
          <w:b/>
          <w:bCs/>
          <w:sz w:val="28"/>
          <w:szCs w:val="28"/>
        </w:rPr>
      </w:pPr>
      <w:bookmarkStart w:id="11" w:name="_u6licubhb2qf" w:colFirst="0" w:colLast="0"/>
      <w:bookmarkEnd w:id="11"/>
      <w:bookmarkStart w:id="12" w:name="_md72s5r402r" w:colFirst="0" w:colLast="0"/>
      <w:bookmarkEnd w:id="12"/>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"https://www.geeksforgeeks.org/problems/depth-first-traversal-for-a-graph/1"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DFS of Graph</w:t>
      </w:r>
      <w:r>
        <w:rPr>
          <w:rFonts w:hint="default" w:ascii="Times New Roman" w:hAnsi="Times New Roman" w:eastAsia="Times New Roman" w:cs="Times New Roman"/>
          <w:b/>
          <w:bCs/>
          <w:color w:val="1155CC"/>
          <w:sz w:val="28"/>
          <w:szCs w:val="28"/>
          <w:u w:val="single"/>
          <w:rtl w:val="0"/>
        </w:rPr>
        <w:fldChar w:fldCharType="end"/>
      </w:r>
    </w:p>
    <w:p w14:paraId="00000129">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Given a connected undirected graph represented by an adjacency list adj, which is a vector of vectors where each adj[i] represents the list of vertices connected to vertex i. Perform a Depth First Traversal (DFS) starting from vertex 0, visiting vertices from left to right as per the adjacency list, and return a list containing the DFS traversal of the graph.</w:t>
      </w:r>
    </w:p>
    <w:p w14:paraId="0000012A">
      <w:pPr>
        <w:rPr>
          <w:rFonts w:hint="default" w:ascii="Times New Roman" w:hAnsi="Times New Roman" w:eastAsia="Times New Roman" w:cs="Times New Roman"/>
          <w:b w:val="0"/>
          <w:bCs w:val="0"/>
          <w:sz w:val="24"/>
          <w:szCs w:val="24"/>
        </w:rPr>
      </w:pPr>
    </w:p>
    <w:p w14:paraId="0000012B">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Note: Do traverse in the same order as they are in the adjacency list.</w:t>
      </w:r>
    </w:p>
    <w:p w14:paraId="0000012C">
      <w:pPr>
        <w:rPr>
          <w:rFonts w:hint="default" w:ascii="Times New Roman" w:hAnsi="Times New Roman" w:eastAsia="Times New Roman" w:cs="Times New Roman"/>
          <w:b w:val="0"/>
          <w:bCs w:val="0"/>
          <w:sz w:val="24"/>
          <w:szCs w:val="24"/>
        </w:rPr>
      </w:pPr>
    </w:p>
    <w:p w14:paraId="0000012D">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Example 1:</w:t>
      </w:r>
    </w:p>
    <w:p w14:paraId="0000012E">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drawing>
          <wp:inline distT="114300" distB="114300" distL="114300" distR="114300">
            <wp:extent cx="6296025" cy="3962400"/>
            <wp:effectExtent l="0" t="0" r="13335" b="0"/>
            <wp:docPr id="12" name="image15.png"/>
            <wp:cNvGraphicFramePr/>
            <a:graphic xmlns:a="http://schemas.openxmlformats.org/drawingml/2006/main">
              <a:graphicData uri="http://schemas.openxmlformats.org/drawingml/2006/picture">
                <pic:pic xmlns:pic="http://schemas.openxmlformats.org/drawingml/2006/picture">
                  <pic:nvPicPr>
                    <pic:cNvPr id="12" name="image15.png"/>
                    <pic:cNvPicPr preferRelativeResize="0"/>
                  </pic:nvPicPr>
                  <pic:blipFill>
                    <a:blip r:embed="rId10"/>
                    <a:srcRect/>
                    <a:stretch>
                      <a:fillRect/>
                    </a:stretch>
                  </pic:blipFill>
                  <pic:spPr>
                    <a:xfrm>
                      <a:off x="0" y="0"/>
                      <a:ext cx="6296025" cy="3962400"/>
                    </a:xfrm>
                    <a:prstGeom prst="rect">
                      <a:avLst/>
                    </a:prstGeom>
                  </pic:spPr>
                </pic:pic>
              </a:graphicData>
            </a:graphic>
          </wp:inline>
        </w:drawing>
      </w:r>
    </w:p>
    <w:p w14:paraId="0000012F">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Input: adj = [[2,3,1], [0], [0,4], [0], [2]]</w:t>
      </w:r>
    </w:p>
    <w:p w14:paraId="00000130">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Output: [0, 2, 4, 3, 1]</w:t>
      </w:r>
    </w:p>
    <w:p w14:paraId="00000131">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 xml:space="preserve">Explanation: Starting from 0, the DFS traversal proceeds as follows: </w:t>
      </w:r>
    </w:p>
    <w:p w14:paraId="00000132">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Visit 0 → Output: 0 </w:t>
      </w:r>
    </w:p>
    <w:p w14:paraId="00000133">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Visit 2 (the first neighbor of 0) → Output: 0, 2 </w:t>
      </w:r>
    </w:p>
    <w:p w14:paraId="00000134">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Visit 4 (the first neighbor of 2) → Output: 0, 2, 4 </w:t>
      </w:r>
    </w:p>
    <w:p w14:paraId="00000135">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Backtrack to 2, then backtrack to 0, and visit 3 → Output: 0, 2, 4, 3 </w:t>
      </w:r>
    </w:p>
    <w:p w14:paraId="00000136">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Finally, backtrack to 0 and visit 1 → Final Output: 0, 2, 4, 3, 1</w:t>
      </w:r>
    </w:p>
    <w:p w14:paraId="00000137">
      <w:pPr>
        <w:rPr>
          <w:rFonts w:hint="default" w:ascii="Times New Roman" w:hAnsi="Times New Roman" w:eastAsia="Times New Roman" w:cs="Times New Roman"/>
          <w:b w:val="0"/>
          <w:bCs w:val="0"/>
          <w:sz w:val="24"/>
          <w:szCs w:val="24"/>
        </w:rPr>
      </w:pPr>
    </w:p>
    <w:p w14:paraId="00000138">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Example 2:</w:t>
      </w:r>
    </w:p>
    <w:p w14:paraId="00000139">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drawing>
          <wp:inline distT="114300" distB="114300" distL="114300" distR="114300">
            <wp:extent cx="6296025" cy="3952875"/>
            <wp:effectExtent l="0" t="0" r="13335" b="9525"/>
            <wp:docPr id="6" name="image17.png"/>
            <wp:cNvGraphicFramePr/>
            <a:graphic xmlns:a="http://schemas.openxmlformats.org/drawingml/2006/main">
              <a:graphicData uri="http://schemas.openxmlformats.org/drawingml/2006/picture">
                <pic:pic xmlns:pic="http://schemas.openxmlformats.org/drawingml/2006/picture">
                  <pic:nvPicPr>
                    <pic:cNvPr id="6" name="image17.png"/>
                    <pic:cNvPicPr preferRelativeResize="0"/>
                  </pic:nvPicPr>
                  <pic:blipFill>
                    <a:blip r:embed="rId11"/>
                    <a:srcRect/>
                    <a:stretch>
                      <a:fillRect/>
                    </a:stretch>
                  </pic:blipFill>
                  <pic:spPr>
                    <a:xfrm>
                      <a:off x="0" y="0"/>
                      <a:ext cx="6296025" cy="3952875"/>
                    </a:xfrm>
                    <a:prstGeom prst="rect">
                      <a:avLst/>
                    </a:prstGeom>
                  </pic:spPr>
                </pic:pic>
              </a:graphicData>
            </a:graphic>
          </wp:inline>
        </w:drawing>
      </w:r>
    </w:p>
    <w:p w14:paraId="0000013A">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Input: adj = [[1, 2], [0, 2], [0, 1, 3, 4], [2], [2]]</w:t>
      </w:r>
    </w:p>
    <w:p w14:paraId="0000013B">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Output: [0, 1, 2, 3, 4]</w:t>
      </w:r>
    </w:p>
    <w:p w14:paraId="0000013C">
      <w:pPr>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tl w:val="0"/>
        </w:rPr>
        <w:t xml:space="preserve">Explanation: Starting from 0, the DFS traversal proceeds as follows: </w:t>
      </w:r>
    </w:p>
    <w:p w14:paraId="0000013D">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Visit 0 → Output: 0 </w:t>
      </w:r>
    </w:p>
    <w:p w14:paraId="0000013E">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Visit 1 (the first neighbor of 0) → Output: 0, 1 </w:t>
      </w:r>
    </w:p>
    <w:p w14:paraId="0000013F">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Visit 2 (the first neighbor of 1) → Output: 0, 1, 2 </w:t>
      </w:r>
    </w:p>
    <w:p w14:paraId="00000140">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 xml:space="preserve">Visit 3 (the first neighbor of 2) → Output: 0, 1, 2, 3 </w:t>
      </w:r>
    </w:p>
    <w:p w14:paraId="00000141">
      <w:pPr>
        <w:rPr>
          <w:rFonts w:hint="default" w:ascii="Times New Roman" w:hAnsi="Times New Roman" w:eastAsia="Times New Roman" w:cs="Times New Roman"/>
          <w:b w:val="0"/>
          <w:bCs w:val="0"/>
          <w:sz w:val="24"/>
          <w:szCs w:val="24"/>
        </w:rPr>
      </w:pPr>
      <w:r>
        <w:rPr>
          <w:rFonts w:hint="default" w:ascii="Times New Roman" w:hAnsi="Times New Roman" w:eastAsia="Cardo" w:cs="Times New Roman"/>
          <w:b w:val="0"/>
          <w:bCs w:val="0"/>
          <w:sz w:val="24"/>
          <w:szCs w:val="24"/>
          <w:rtl w:val="0"/>
        </w:rPr>
        <w:t>Backtrack to 2 and visit 4 → Final Output: 0, 1, 2, 3, 4</w:t>
      </w:r>
    </w:p>
    <w:p w14:paraId="00000142">
      <w:pPr>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Constraints:</w:t>
      </w:r>
    </w:p>
    <w:p w14:paraId="00000143">
      <w:pPr>
        <w:numPr>
          <w:ilvl w:val="0"/>
          <w:numId w:val="7"/>
        </w:numPr>
        <w:ind w:left="720" w:hanging="360"/>
        <w:rPr>
          <w:rFonts w:hint="default" w:ascii="Times New Roman" w:hAnsi="Times New Roman" w:eastAsia="Times New Roman" w:cs="Times New Roman"/>
          <w:b w:val="0"/>
          <w:bCs w:val="0"/>
          <w:sz w:val="24"/>
          <w:szCs w:val="24"/>
        </w:rPr>
      </w:pPr>
      <w:r>
        <w:rPr>
          <w:rFonts w:hint="default" w:ascii="Times New Roman" w:hAnsi="Times New Roman" w:eastAsia="Gungsuh" w:cs="Times New Roman"/>
          <w:b w:val="0"/>
          <w:bCs w:val="0"/>
          <w:sz w:val="24"/>
          <w:szCs w:val="24"/>
          <w:rtl w:val="0"/>
        </w:rPr>
        <w:t>1 ≤ adj.size() ≤ 1e4</w:t>
      </w:r>
    </w:p>
    <w:p w14:paraId="00000144">
      <w:pPr>
        <w:numPr>
          <w:ilvl w:val="0"/>
          <w:numId w:val="7"/>
        </w:numPr>
        <w:ind w:left="720" w:hanging="360"/>
        <w:rPr>
          <w:rFonts w:hint="default" w:ascii="Times New Roman" w:hAnsi="Times New Roman" w:eastAsia="Times New Roman" w:cs="Times New Roman"/>
          <w:b w:val="0"/>
          <w:bCs w:val="0"/>
          <w:sz w:val="24"/>
          <w:szCs w:val="24"/>
        </w:rPr>
      </w:pPr>
      <w:r>
        <w:rPr>
          <w:rFonts w:hint="default" w:ascii="Times New Roman" w:hAnsi="Times New Roman" w:eastAsia="Gungsuh" w:cs="Times New Roman"/>
          <w:b w:val="0"/>
          <w:bCs w:val="0"/>
          <w:sz w:val="24"/>
          <w:szCs w:val="24"/>
          <w:rtl w:val="0"/>
        </w:rPr>
        <w:t>1 ≤ adj[i][j] ≤ 1e4</w:t>
      </w:r>
    </w:p>
    <w:p w14:paraId="33EFB5D7">
      <w:pPr>
        <w:pStyle w:val="2"/>
        <w:ind w:right="-990"/>
        <w:jc w:val="center"/>
        <w:rPr>
          <w:rFonts w:hint="default" w:ascii="Times New Roman" w:hAnsi="Times New Roman" w:eastAsia="Times New Roman" w:cs="Times New Roman"/>
        </w:rPr>
      </w:pPr>
      <w:bookmarkStart w:id="13" w:name="_uzmlwuubv681" w:colFirst="0" w:colLast="0"/>
      <w:bookmarkEnd w:id="13"/>
      <w:r>
        <w:rPr>
          <w:rFonts w:hint="default" w:ascii="Times New Roman" w:hAnsi="Times New Roman" w:eastAsia="Times New Roman" w:cs="Times New Roman"/>
          <w:b/>
          <w:color w:val="44546A" w:themeColor="text2"/>
          <w:rtl w:val="0"/>
          <w14:textFill>
            <w14:solidFill>
              <w14:schemeClr w14:val="tx2"/>
            </w14:solidFill>
          </w14:textFill>
        </w:rPr>
        <w:br w:type="textWrapping"/>
      </w:r>
      <w:r>
        <w:rPr>
          <w:rFonts w:hint="default" w:ascii="Times New Roman" w:hAnsi="Times New Roman" w:eastAsia="Times New Roman" w:cs="Times New Roman"/>
          <w:b/>
          <w:color w:val="44546A" w:themeColor="text2"/>
          <w:rtl w:val="0"/>
          <w14:textFill>
            <w14:solidFill>
              <w14:schemeClr w14:val="tx2"/>
            </w14:solidFill>
          </w14:textFill>
        </w:rPr>
        <w:t>Medium</w:t>
      </w:r>
    </w:p>
    <w:p w14:paraId="000001B7">
      <w:pPr>
        <w:pStyle w:val="3"/>
        <w:rPr>
          <w:rFonts w:hint="default" w:ascii="Times New Roman" w:hAnsi="Times New Roman" w:eastAsia="Times New Roman" w:cs="Times New Roman"/>
          <w:b/>
          <w:bCs/>
          <w:sz w:val="28"/>
          <w:szCs w:val="28"/>
        </w:rPr>
      </w:pPr>
      <w:bookmarkStart w:id="14" w:name="_o3b5jof5n0qk" w:colFirst="0" w:colLast="0"/>
      <w:bookmarkEnd w:id="14"/>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"https://leetcode.com/problems/01-matrix/"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01 Matrix</w:t>
      </w:r>
      <w:r>
        <w:rPr>
          <w:rFonts w:hint="default" w:ascii="Times New Roman" w:hAnsi="Times New Roman" w:eastAsia="Times New Roman" w:cs="Times New Roman"/>
          <w:b/>
          <w:bCs/>
          <w:color w:val="1155CC"/>
          <w:sz w:val="28"/>
          <w:szCs w:val="28"/>
          <w:u w:val="single"/>
          <w:rtl w:val="0"/>
        </w:rPr>
        <w:fldChar w:fldCharType="end"/>
      </w:r>
    </w:p>
    <w:p w14:paraId="000001B8">
      <w:pPr>
        <w:rPr>
          <w:rFonts w:hint="default" w:ascii="Times New Roman" w:hAnsi="Times New Roman" w:eastAsia="Times New Roman" w:cs="Times New Roman"/>
        </w:rPr>
      </w:pPr>
    </w:p>
    <w:p w14:paraId="000001B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an m x n binary matrix mat, return the distance of the nearest 0 for each cell.</w:t>
      </w:r>
    </w:p>
    <w:p w14:paraId="000001BA">
      <w:pPr>
        <w:rPr>
          <w:rFonts w:hint="default" w:ascii="Times New Roman" w:hAnsi="Times New Roman" w:eastAsia="Times New Roman" w:cs="Times New Roman"/>
          <w:sz w:val="24"/>
          <w:szCs w:val="24"/>
        </w:rPr>
      </w:pPr>
    </w:p>
    <w:p w14:paraId="000001B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distance between two adjacent cells is 1.</w:t>
      </w:r>
    </w:p>
    <w:p w14:paraId="000001BC">
      <w:pPr>
        <w:rPr>
          <w:rFonts w:hint="default" w:ascii="Times New Roman" w:hAnsi="Times New Roman" w:eastAsia="Times New Roman" w:cs="Times New Roman"/>
          <w:sz w:val="24"/>
          <w:szCs w:val="24"/>
        </w:rPr>
      </w:pPr>
    </w:p>
    <w:p w14:paraId="000001B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w:t>
      </w:r>
      <w:r>
        <w:rPr>
          <w:rFonts w:hint="default" w:ascii="Times New Roman" w:hAnsi="Times New Roman" w:eastAsia="Times New Roman" w:cs="Times New Roman"/>
          <w:sz w:val="24"/>
          <w:szCs w:val="24"/>
          <w:rtl w:val="0"/>
        </w:rPr>
        <w:t xml:space="preserve"> 1:</w:t>
      </w:r>
    </w:p>
    <w:p w14:paraId="000001B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2409825" cy="2409825"/>
            <wp:effectExtent l="0" t="0" r="13335" b="13335"/>
            <wp:docPr id="15" name="image12.png"/>
            <wp:cNvGraphicFramePr/>
            <a:graphic xmlns:a="http://schemas.openxmlformats.org/drawingml/2006/main">
              <a:graphicData uri="http://schemas.openxmlformats.org/drawingml/2006/picture">
                <pic:pic xmlns:pic="http://schemas.openxmlformats.org/drawingml/2006/picture">
                  <pic:nvPicPr>
                    <pic:cNvPr id="15" name="image12.png"/>
                    <pic:cNvPicPr preferRelativeResize="0"/>
                  </pic:nvPicPr>
                  <pic:blipFill>
                    <a:blip r:embed="rId12"/>
                    <a:srcRect/>
                    <a:stretch>
                      <a:fillRect/>
                    </a:stretch>
                  </pic:blipFill>
                  <pic:spPr>
                    <a:xfrm>
                      <a:off x="0" y="0"/>
                      <a:ext cx="2409825" cy="2409825"/>
                    </a:xfrm>
                    <a:prstGeom prst="rect">
                      <a:avLst/>
                    </a:prstGeom>
                  </pic:spPr>
                </pic:pic>
              </a:graphicData>
            </a:graphic>
          </wp:inline>
        </w:drawing>
      </w:r>
    </w:p>
    <w:p w14:paraId="000001BF">
      <w:pPr>
        <w:rPr>
          <w:rFonts w:hint="default" w:ascii="Times New Roman" w:hAnsi="Times New Roman" w:eastAsia="Times New Roman" w:cs="Times New Roman"/>
          <w:sz w:val="24"/>
          <w:szCs w:val="24"/>
        </w:rPr>
      </w:pPr>
    </w:p>
    <w:p w14:paraId="000001C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mat = [[0,0,0],[0,1,0],[0,0,0]]</w:t>
      </w:r>
    </w:p>
    <w:p w14:paraId="000001C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[[0,0,0],[0,1,0],[0,0,0]]</w:t>
      </w:r>
    </w:p>
    <w:p w14:paraId="000001C2">
      <w:pPr>
        <w:rPr>
          <w:rFonts w:hint="default" w:ascii="Times New Roman" w:hAnsi="Times New Roman" w:eastAsia="Times New Roman" w:cs="Times New Roman"/>
          <w:sz w:val="24"/>
          <w:szCs w:val="24"/>
        </w:rPr>
      </w:pPr>
    </w:p>
    <w:p w14:paraId="000001C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1C4">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2409825" cy="2409825"/>
            <wp:effectExtent l="0" t="0" r="13335" b="13335"/>
            <wp:docPr id="10" name="image19.png"/>
            <wp:cNvGraphicFramePr/>
            <a:graphic xmlns:a="http://schemas.openxmlformats.org/drawingml/2006/main">
              <a:graphicData uri="http://schemas.openxmlformats.org/drawingml/2006/picture">
                <pic:pic xmlns:pic="http://schemas.openxmlformats.org/drawingml/2006/picture">
                  <pic:nvPicPr>
                    <pic:cNvPr id="10" name="image19.png"/>
                    <pic:cNvPicPr preferRelativeResize="0"/>
                  </pic:nvPicPr>
                  <pic:blipFill>
                    <a:blip r:embed="rId13"/>
                    <a:srcRect/>
                    <a:stretch>
                      <a:fillRect/>
                    </a:stretch>
                  </pic:blipFill>
                  <pic:spPr>
                    <a:xfrm>
                      <a:off x="0" y="0"/>
                      <a:ext cx="2409825" cy="2409825"/>
                    </a:xfrm>
                    <a:prstGeom prst="rect">
                      <a:avLst/>
                    </a:prstGeom>
                  </pic:spPr>
                </pic:pic>
              </a:graphicData>
            </a:graphic>
          </wp:inline>
        </w:drawing>
      </w:r>
    </w:p>
    <w:p w14:paraId="000001C5">
      <w:pPr>
        <w:rPr>
          <w:rFonts w:hint="default" w:ascii="Times New Roman" w:hAnsi="Times New Roman" w:eastAsia="Times New Roman" w:cs="Times New Roman"/>
          <w:sz w:val="24"/>
          <w:szCs w:val="24"/>
        </w:rPr>
      </w:pPr>
    </w:p>
    <w:p w14:paraId="000001C6">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mat = [[0,0,0],[0,1,0],[1,1,1]]</w:t>
      </w:r>
    </w:p>
    <w:p w14:paraId="000001C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[[0,0,0],[0,1,0],[1,2,1]]</w:t>
      </w:r>
    </w:p>
    <w:p w14:paraId="000001C8">
      <w:pPr>
        <w:rPr>
          <w:rFonts w:hint="default" w:ascii="Times New Roman" w:hAnsi="Times New Roman" w:eastAsia="Times New Roman" w:cs="Times New Roman"/>
          <w:sz w:val="24"/>
          <w:szCs w:val="24"/>
        </w:rPr>
      </w:pPr>
    </w:p>
    <w:p w14:paraId="000001C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1CA">
      <w:pPr>
        <w:rPr>
          <w:rFonts w:hint="default" w:ascii="Times New Roman" w:hAnsi="Times New Roman" w:eastAsia="Times New Roman" w:cs="Times New Roman"/>
          <w:sz w:val="24"/>
          <w:szCs w:val="24"/>
        </w:rPr>
      </w:pPr>
    </w:p>
    <w:p w14:paraId="000001CB">
      <w:pPr>
        <w:numPr>
          <w:ilvl w:val="0"/>
          <w:numId w:val="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 == mat.length</w:t>
      </w:r>
    </w:p>
    <w:p w14:paraId="000001CC">
      <w:pPr>
        <w:numPr>
          <w:ilvl w:val="0"/>
          <w:numId w:val="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mat[i].length</w:t>
      </w:r>
    </w:p>
    <w:p w14:paraId="000001CD">
      <w:pPr>
        <w:numPr>
          <w:ilvl w:val="0"/>
          <w:numId w:val="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m, n &lt;= 104</w:t>
      </w:r>
    </w:p>
    <w:p w14:paraId="000001CE">
      <w:pPr>
        <w:numPr>
          <w:ilvl w:val="0"/>
          <w:numId w:val="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m * n &lt;= 104</w:t>
      </w:r>
    </w:p>
    <w:p w14:paraId="000001CF">
      <w:pPr>
        <w:numPr>
          <w:ilvl w:val="0"/>
          <w:numId w:val="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mat[i][j] is either 0 or 1.</w:t>
      </w:r>
    </w:p>
    <w:p w14:paraId="000001D0">
      <w:pPr>
        <w:numPr>
          <w:ilvl w:val="0"/>
          <w:numId w:val="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is at least one 0 in mat.</w:t>
      </w:r>
    </w:p>
    <w:p w14:paraId="000001D1">
      <w:pPr>
        <w:rPr>
          <w:rFonts w:hint="default" w:ascii="Times New Roman" w:hAnsi="Times New Roman" w:eastAsia="Times New Roman" w:cs="Times New Roman"/>
        </w:rPr>
      </w:pPr>
    </w:p>
    <w:p w14:paraId="000001F9">
      <w:pPr>
        <w:pStyle w:val="3"/>
        <w:rPr>
          <w:rFonts w:hint="default" w:ascii="Times New Roman" w:hAnsi="Times New Roman" w:eastAsia="Times New Roman" w:cs="Times New Roman"/>
          <w:b/>
          <w:bCs/>
          <w:sz w:val="28"/>
          <w:szCs w:val="28"/>
        </w:rPr>
      </w:pPr>
      <w:bookmarkStart w:id="15" w:name="_4lrxwq9r0ho0" w:colFirst="0" w:colLast="0"/>
      <w:bookmarkEnd w:id="15"/>
      <w:bookmarkStart w:id="16" w:name="_jn0w45616dg" w:colFirst="0" w:colLast="0"/>
      <w:bookmarkEnd w:id="16"/>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"https://leetcode.com/problems/rotting-oranges/"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Course Schedule II</w:t>
      </w:r>
      <w:r>
        <w:rPr>
          <w:rFonts w:hint="default" w:ascii="Times New Roman" w:hAnsi="Times New Roman" w:eastAsia="Times New Roman" w:cs="Times New Roman"/>
          <w:b/>
          <w:bCs/>
          <w:color w:val="1155CC"/>
          <w:sz w:val="28"/>
          <w:szCs w:val="28"/>
          <w:u w:val="single"/>
          <w:rtl w:val="0"/>
        </w:rPr>
        <w:fldChar w:fldCharType="end"/>
      </w:r>
    </w:p>
    <w:p w14:paraId="000001F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are a total of numCourses courses you have to take, labeled from 0 to numCourses - 1. You are given an array prerequisites where prerequisites[i] = [ai, bi] indicates that you must take course bi first if you want to take course ai.</w:t>
      </w:r>
    </w:p>
    <w:p w14:paraId="000001FB">
      <w:pPr>
        <w:rPr>
          <w:rFonts w:hint="default" w:ascii="Times New Roman" w:hAnsi="Times New Roman" w:eastAsia="Times New Roman" w:cs="Times New Roman"/>
          <w:sz w:val="24"/>
          <w:szCs w:val="24"/>
        </w:rPr>
      </w:pPr>
    </w:p>
    <w:p w14:paraId="000001F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For example, the pair [0, 1], indicates that to take course 0 you have to first take course 1.</w:t>
      </w:r>
    </w:p>
    <w:p w14:paraId="000001F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the ordering of courses you should take to finish all courses. If there are many valid answers, return any of them. If it is impossible to finish all courses, return an empty array.</w:t>
      </w:r>
    </w:p>
    <w:p w14:paraId="000001FE">
      <w:pPr>
        <w:rPr>
          <w:rFonts w:hint="default" w:ascii="Times New Roman" w:hAnsi="Times New Roman" w:eastAsia="Times New Roman" w:cs="Times New Roman"/>
          <w:sz w:val="24"/>
          <w:szCs w:val="24"/>
        </w:rPr>
      </w:pPr>
    </w:p>
    <w:p w14:paraId="000001F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200">
      <w:pPr>
        <w:rPr>
          <w:rFonts w:hint="default" w:ascii="Times New Roman" w:hAnsi="Times New Roman" w:eastAsia="Times New Roman" w:cs="Times New Roman"/>
          <w:sz w:val="24"/>
          <w:szCs w:val="24"/>
        </w:rPr>
      </w:pPr>
    </w:p>
    <w:p w14:paraId="0000020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202">
      <w:pPr>
        <w:rPr>
          <w:rFonts w:hint="default" w:ascii="Times New Roman" w:hAnsi="Times New Roman" w:eastAsia="Times New Roman" w:cs="Times New Roman"/>
          <w:sz w:val="24"/>
          <w:szCs w:val="24"/>
        </w:rPr>
      </w:pPr>
    </w:p>
    <w:p w14:paraId="00000203">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numCourses = 2, prerequisites = [[1,0]]</w:t>
      </w:r>
    </w:p>
    <w:p w14:paraId="0000020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[0,1]</w:t>
      </w:r>
    </w:p>
    <w:p w14:paraId="0000020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There are a total of 2 courses to take. To take course 1 you should have finished course 0. So the correct course order is [0,1].</w:t>
      </w:r>
    </w:p>
    <w:p w14:paraId="00000206">
      <w:pPr>
        <w:rPr>
          <w:rFonts w:hint="default" w:ascii="Times New Roman" w:hAnsi="Times New Roman" w:eastAsia="Times New Roman" w:cs="Times New Roman"/>
          <w:sz w:val="24"/>
          <w:szCs w:val="24"/>
        </w:rPr>
      </w:pPr>
    </w:p>
    <w:p w14:paraId="0000020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w:t>
      </w:r>
      <w:r>
        <w:rPr>
          <w:rFonts w:hint="default" w:ascii="Times New Roman" w:hAnsi="Times New Roman" w:eastAsia="Times New Roman" w:cs="Times New Roman"/>
          <w:sz w:val="24"/>
          <w:szCs w:val="24"/>
          <w:rtl w:val="0"/>
        </w:rPr>
        <w:t xml:space="preserve"> 2:</w:t>
      </w:r>
    </w:p>
    <w:p w14:paraId="00000208">
      <w:pPr>
        <w:rPr>
          <w:rFonts w:hint="default" w:ascii="Times New Roman" w:hAnsi="Times New Roman" w:eastAsia="Times New Roman" w:cs="Times New Roman"/>
          <w:sz w:val="24"/>
          <w:szCs w:val="24"/>
        </w:rPr>
      </w:pPr>
    </w:p>
    <w:p w14:paraId="0000020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numCourses = 4, prerequisites = [[1,0],[2,0],[3,1],[3,2]]</w:t>
      </w:r>
    </w:p>
    <w:p w14:paraId="0000020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[0,2,1,3]</w:t>
      </w:r>
    </w:p>
    <w:p w14:paraId="0000020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There are a total of 4 courses to take. To take course 3 you should have finished both courses 1 and 2. Both courses 1 and 2 should be taken after you finished course 0.</w:t>
      </w:r>
    </w:p>
    <w:p w14:paraId="0000020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 one correct course order is [0,1,2,3]. Another correct ordering is [0,2,1,3].</w:t>
      </w:r>
    </w:p>
    <w:p w14:paraId="0000020D">
      <w:pPr>
        <w:rPr>
          <w:rFonts w:hint="default" w:ascii="Times New Roman" w:hAnsi="Times New Roman" w:eastAsia="Times New Roman" w:cs="Times New Roman"/>
          <w:sz w:val="24"/>
          <w:szCs w:val="24"/>
        </w:rPr>
      </w:pPr>
    </w:p>
    <w:p w14:paraId="0000020E">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w:t>
      </w:r>
      <w:r>
        <w:rPr>
          <w:rFonts w:hint="default" w:ascii="Times New Roman" w:hAnsi="Times New Roman" w:eastAsia="Times New Roman" w:cs="Times New Roman"/>
          <w:sz w:val="24"/>
          <w:szCs w:val="24"/>
          <w:rtl w:val="0"/>
        </w:rPr>
        <w:t xml:space="preserve"> 3:</w:t>
      </w:r>
    </w:p>
    <w:p w14:paraId="0000020F">
      <w:pPr>
        <w:rPr>
          <w:rFonts w:hint="default" w:ascii="Times New Roman" w:hAnsi="Times New Roman" w:eastAsia="Times New Roman" w:cs="Times New Roman"/>
          <w:sz w:val="24"/>
          <w:szCs w:val="24"/>
        </w:rPr>
      </w:pPr>
    </w:p>
    <w:p w14:paraId="0000021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numCourses = 1, prerequisites = []</w:t>
      </w:r>
    </w:p>
    <w:p w14:paraId="0000021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w:t>
      </w:r>
    </w:p>
    <w:p w14:paraId="0000021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21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214">
      <w:pPr>
        <w:rPr>
          <w:rFonts w:hint="default" w:ascii="Times New Roman" w:hAnsi="Times New Roman" w:eastAsia="Times New Roman" w:cs="Times New Roman"/>
          <w:sz w:val="24"/>
          <w:szCs w:val="24"/>
        </w:rPr>
      </w:pPr>
    </w:p>
    <w:p w14:paraId="00000215">
      <w:pPr>
        <w:numPr>
          <w:ilvl w:val="0"/>
          <w:numId w:val="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numCourses &lt;= 2000</w:t>
      </w:r>
    </w:p>
    <w:p w14:paraId="00000216">
      <w:pPr>
        <w:numPr>
          <w:ilvl w:val="0"/>
          <w:numId w:val="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prerequisites.length &lt;= numCourses * (numCourses - 1)</w:t>
      </w:r>
    </w:p>
    <w:p w14:paraId="00000217">
      <w:pPr>
        <w:numPr>
          <w:ilvl w:val="0"/>
          <w:numId w:val="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prerequisites[i].length == 2</w:t>
      </w:r>
    </w:p>
    <w:p w14:paraId="00000218">
      <w:pPr>
        <w:numPr>
          <w:ilvl w:val="0"/>
          <w:numId w:val="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ai, bi &lt; numCourses</w:t>
      </w:r>
    </w:p>
    <w:p w14:paraId="00000219">
      <w:pPr>
        <w:numPr>
          <w:ilvl w:val="0"/>
          <w:numId w:val="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ai != bi</w:t>
      </w:r>
    </w:p>
    <w:p w14:paraId="0000021A">
      <w:pPr>
        <w:numPr>
          <w:ilvl w:val="0"/>
          <w:numId w:val="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the pairs [ai, bi] are distinct.</w:t>
      </w:r>
    </w:p>
    <w:p w14:paraId="00000242">
      <w:pPr>
        <w:rPr>
          <w:rFonts w:hint="default" w:ascii="Times New Roman" w:hAnsi="Times New Roman" w:eastAsia="Times New Roman" w:cs="Times New Roman"/>
        </w:rPr>
      </w:pPr>
      <w:bookmarkStart w:id="17" w:name="_kb8jlibn8f03" w:colFirst="0" w:colLast="0"/>
      <w:bookmarkEnd w:id="17"/>
    </w:p>
    <w:p w14:paraId="00000243">
      <w:pPr>
        <w:rPr>
          <w:rFonts w:hint="default" w:ascii="Times New Roman" w:hAnsi="Times New Roman" w:eastAsia="Times New Roman" w:cs="Times New Roman"/>
        </w:rPr>
      </w:pPr>
    </w:p>
    <w:p w14:paraId="00000244">
      <w:pPr>
        <w:pStyle w:val="3"/>
        <w:rPr>
          <w:rFonts w:hint="default" w:ascii="Times New Roman" w:hAnsi="Times New Roman" w:eastAsia="Times New Roman" w:cs="Times New Roman"/>
          <w:b/>
          <w:bCs/>
        </w:rPr>
      </w:pPr>
      <w:bookmarkStart w:id="18" w:name="_9x3szn5unlbk" w:colFirst="0" w:colLast="0"/>
      <w:bookmarkEnd w:id="18"/>
      <w:r>
        <w:rPr>
          <w:rFonts w:hint="default" w:ascii="Times New Roman" w:hAnsi="Times New Roman" w:cs="Times New Roman"/>
          <w:b/>
          <w:bCs/>
        </w:rPr>
        <w:fldChar w:fldCharType="begin"/>
      </w:r>
      <w:r>
        <w:rPr>
          <w:rFonts w:hint="default" w:ascii="Times New Roman" w:hAnsi="Times New Roman" w:cs="Times New Roman"/>
          <w:b/>
          <w:bCs/>
        </w:rPr>
        <w:instrText xml:space="preserve"> HYPERLINK "https://leetcode.com/problems/word-search/" \h </w:instrText>
      </w:r>
      <w:r>
        <w:rPr>
          <w:rFonts w:hint="default" w:ascii="Times New Roman" w:hAnsi="Times New Roman" w:cs="Times New Roman"/>
          <w:b/>
          <w:bCs/>
        </w:rPr>
        <w:fldChar w:fldCharType="separate"/>
      </w:r>
      <w:r>
        <w:rPr>
          <w:rFonts w:hint="default" w:ascii="Times New Roman" w:hAnsi="Times New Roman" w:eastAsia="Times New Roman" w:cs="Times New Roman"/>
          <w:b/>
          <w:bCs/>
          <w:color w:val="1155CC"/>
          <w:u w:val="single"/>
          <w:rtl w:val="0"/>
        </w:rPr>
        <w:t>Word Search</w:t>
      </w:r>
      <w:r>
        <w:rPr>
          <w:rFonts w:hint="default" w:ascii="Times New Roman" w:hAnsi="Times New Roman" w:eastAsia="Times New Roman" w:cs="Times New Roman"/>
          <w:b/>
          <w:bCs/>
          <w:color w:val="1155CC"/>
          <w:u w:val="single"/>
          <w:rtl w:val="0"/>
        </w:rPr>
        <w:fldChar w:fldCharType="end"/>
      </w:r>
    </w:p>
    <w:p w14:paraId="00000245">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an m x n grid of characters board and a string word, return true if word exists in the grid.</w:t>
      </w:r>
    </w:p>
    <w:p w14:paraId="00000246">
      <w:pPr>
        <w:rPr>
          <w:rFonts w:hint="default" w:ascii="Times New Roman" w:hAnsi="Times New Roman" w:eastAsia="Times New Roman" w:cs="Times New Roman"/>
          <w:sz w:val="24"/>
          <w:szCs w:val="24"/>
        </w:rPr>
      </w:pPr>
    </w:p>
    <w:p w14:paraId="00000247">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word can be constructed from letters of sequentially adjacent cells, where adjacent cells are horizontally or vertically neighboring. The same letter cell may not be used more than once.</w:t>
      </w:r>
    </w:p>
    <w:p w14:paraId="00000248">
      <w:pPr>
        <w:rPr>
          <w:rFonts w:hint="default" w:ascii="Times New Roman" w:hAnsi="Times New Roman" w:eastAsia="Times New Roman" w:cs="Times New Roman"/>
          <w:sz w:val="24"/>
          <w:szCs w:val="24"/>
        </w:rPr>
      </w:pPr>
    </w:p>
    <w:p w14:paraId="0000024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24A">
      <w:pPr>
        <w:rPr>
          <w:rFonts w:hint="default" w:ascii="Times New Roman" w:hAnsi="Times New Roman" w:eastAsia="Times New Roman" w:cs="Times New Roman"/>
          <w:sz w:val="24"/>
          <w:szCs w:val="24"/>
        </w:rPr>
      </w:pPr>
    </w:p>
    <w:p w14:paraId="0000024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w:t>
      </w:r>
      <w:r>
        <w:rPr>
          <w:rFonts w:hint="default" w:ascii="Times New Roman" w:hAnsi="Times New Roman" w:eastAsia="Times New Roman" w:cs="Times New Roman"/>
          <w:sz w:val="24"/>
          <w:szCs w:val="24"/>
          <w:rtl w:val="0"/>
        </w:rPr>
        <w:t xml:space="preserve"> 1:</w:t>
      </w:r>
    </w:p>
    <w:p w14:paraId="0000024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3067050" cy="2305050"/>
            <wp:effectExtent l="0" t="0" r="11430" b="11430"/>
            <wp:docPr id="19" name="image11.png"/>
            <wp:cNvGraphicFramePr/>
            <a:graphic xmlns:a="http://schemas.openxmlformats.org/drawingml/2006/main">
              <a:graphicData uri="http://schemas.openxmlformats.org/drawingml/2006/picture">
                <pic:pic xmlns:pic="http://schemas.openxmlformats.org/drawingml/2006/picture">
                  <pic:nvPicPr>
                    <pic:cNvPr id="19" name="image11.png"/>
                    <pic:cNvPicPr preferRelativeResize="0"/>
                  </pic:nvPicPr>
                  <pic:blipFill>
                    <a:blip r:embed="rId14"/>
                    <a:srcRect/>
                    <a:stretch>
                      <a:fillRect/>
                    </a:stretch>
                  </pic:blipFill>
                  <pic:spPr>
                    <a:xfrm>
                      <a:off x="0" y="0"/>
                      <a:ext cx="3067050" cy="2305050"/>
                    </a:xfrm>
                    <a:prstGeom prst="rect">
                      <a:avLst/>
                    </a:prstGeom>
                  </pic:spPr>
                </pic:pic>
              </a:graphicData>
            </a:graphic>
          </wp:inline>
        </w:drawing>
      </w:r>
    </w:p>
    <w:p w14:paraId="0000024D">
      <w:pPr>
        <w:rPr>
          <w:rFonts w:hint="default" w:ascii="Times New Roman" w:hAnsi="Times New Roman" w:eastAsia="Times New Roman" w:cs="Times New Roman"/>
          <w:sz w:val="24"/>
          <w:szCs w:val="24"/>
        </w:rPr>
      </w:pPr>
    </w:p>
    <w:p w14:paraId="0000024E">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board = [["A","B","C","E"],["S","F","C","S"],["A","D","E","E"]], word = "ABCCED"</w:t>
      </w:r>
    </w:p>
    <w:p w14:paraId="0000024F">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true</w:t>
      </w:r>
    </w:p>
    <w:p w14:paraId="00000250">
      <w:pPr>
        <w:rPr>
          <w:rFonts w:hint="default" w:ascii="Times New Roman" w:hAnsi="Times New Roman" w:eastAsia="Times New Roman" w:cs="Times New Roman"/>
          <w:b/>
          <w:sz w:val="24"/>
          <w:szCs w:val="24"/>
        </w:rPr>
      </w:pPr>
    </w:p>
    <w:p w14:paraId="0000025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w:t>
      </w:r>
      <w:r>
        <w:rPr>
          <w:rFonts w:hint="default" w:ascii="Times New Roman" w:hAnsi="Times New Roman" w:eastAsia="Times New Roman" w:cs="Times New Roman"/>
          <w:sz w:val="24"/>
          <w:szCs w:val="24"/>
          <w:rtl w:val="0"/>
        </w:rPr>
        <w:t xml:space="preserve"> 2:</w:t>
      </w:r>
    </w:p>
    <w:p w14:paraId="0000025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3067050" cy="2305050"/>
            <wp:effectExtent l="0" t="0" r="11430" b="11430"/>
            <wp:docPr id="14" name="image5.png"/>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15"/>
                    <a:srcRect/>
                    <a:stretch>
                      <a:fillRect/>
                    </a:stretch>
                  </pic:blipFill>
                  <pic:spPr>
                    <a:xfrm>
                      <a:off x="0" y="0"/>
                      <a:ext cx="3067050" cy="2305050"/>
                    </a:xfrm>
                    <a:prstGeom prst="rect">
                      <a:avLst/>
                    </a:prstGeom>
                  </pic:spPr>
                </pic:pic>
              </a:graphicData>
            </a:graphic>
          </wp:inline>
        </w:drawing>
      </w:r>
    </w:p>
    <w:p w14:paraId="00000253">
      <w:pPr>
        <w:rPr>
          <w:rFonts w:hint="default" w:ascii="Times New Roman" w:hAnsi="Times New Roman" w:eastAsia="Times New Roman" w:cs="Times New Roman"/>
          <w:sz w:val="24"/>
          <w:szCs w:val="24"/>
        </w:rPr>
      </w:pPr>
    </w:p>
    <w:p w14:paraId="0000025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board = [["A","B","C","E"],["S","F","C","S"],["A","D","E","E"]], word = "SEE"</w:t>
      </w:r>
    </w:p>
    <w:p w14:paraId="0000025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true</w:t>
      </w:r>
    </w:p>
    <w:p w14:paraId="00000256">
      <w:pPr>
        <w:rPr>
          <w:rFonts w:hint="default" w:ascii="Times New Roman" w:hAnsi="Times New Roman" w:eastAsia="Times New Roman" w:cs="Times New Roman"/>
          <w:b/>
          <w:sz w:val="24"/>
          <w:szCs w:val="24"/>
        </w:rPr>
      </w:pPr>
    </w:p>
    <w:p w14:paraId="0000025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w:t>
      </w:r>
      <w:r>
        <w:rPr>
          <w:rFonts w:hint="default" w:ascii="Times New Roman" w:hAnsi="Times New Roman" w:eastAsia="Times New Roman" w:cs="Times New Roman"/>
          <w:sz w:val="24"/>
          <w:szCs w:val="24"/>
          <w:rtl w:val="0"/>
        </w:rPr>
        <w:t xml:space="preserve"> 3:</w:t>
      </w:r>
    </w:p>
    <w:p w14:paraId="0000025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3067050" cy="2305050"/>
            <wp:effectExtent l="0" t="0" r="11430" b="1143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5"/>
                    <a:srcRect/>
                    <a:stretch>
                      <a:fillRect/>
                    </a:stretch>
                  </pic:blipFill>
                  <pic:spPr>
                    <a:xfrm>
                      <a:off x="0" y="0"/>
                      <a:ext cx="3067050" cy="2305050"/>
                    </a:xfrm>
                    <a:prstGeom prst="rect">
                      <a:avLst/>
                    </a:prstGeom>
                  </pic:spPr>
                </pic:pic>
              </a:graphicData>
            </a:graphic>
          </wp:inline>
        </w:drawing>
      </w:r>
    </w:p>
    <w:p w14:paraId="00000259">
      <w:pPr>
        <w:rPr>
          <w:rFonts w:hint="default" w:ascii="Times New Roman" w:hAnsi="Times New Roman" w:eastAsia="Times New Roman" w:cs="Times New Roman"/>
          <w:sz w:val="24"/>
          <w:szCs w:val="24"/>
        </w:rPr>
      </w:pPr>
    </w:p>
    <w:p w14:paraId="0000025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board = [["A","B","C","E"],["S","F","C","S"],["A","D","E","E"]], word = "ABCB"</w:t>
      </w:r>
    </w:p>
    <w:p w14:paraId="0000025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false</w:t>
      </w:r>
    </w:p>
    <w:p w14:paraId="0000025C">
      <w:pPr>
        <w:rPr>
          <w:rFonts w:hint="default" w:ascii="Times New Roman" w:hAnsi="Times New Roman" w:eastAsia="Times New Roman" w:cs="Times New Roman"/>
          <w:sz w:val="24"/>
          <w:szCs w:val="24"/>
        </w:rPr>
      </w:pPr>
    </w:p>
    <w:p w14:paraId="0000025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Constraints</w:t>
      </w:r>
      <w:r>
        <w:rPr>
          <w:rFonts w:hint="default" w:ascii="Times New Roman" w:hAnsi="Times New Roman" w:eastAsia="Times New Roman" w:cs="Times New Roman"/>
          <w:sz w:val="24"/>
          <w:szCs w:val="24"/>
          <w:rtl w:val="0"/>
        </w:rPr>
        <w:t>:</w:t>
      </w:r>
    </w:p>
    <w:p w14:paraId="0000025E">
      <w:pPr>
        <w:rPr>
          <w:rFonts w:hint="default" w:ascii="Times New Roman" w:hAnsi="Times New Roman" w:eastAsia="Times New Roman" w:cs="Times New Roman"/>
          <w:sz w:val="24"/>
          <w:szCs w:val="24"/>
        </w:rPr>
      </w:pPr>
    </w:p>
    <w:p w14:paraId="0000025F">
      <w:pPr>
        <w:numPr>
          <w:ilvl w:val="0"/>
          <w:numId w:val="1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 == board.length</w:t>
      </w:r>
    </w:p>
    <w:p w14:paraId="00000260">
      <w:pPr>
        <w:numPr>
          <w:ilvl w:val="0"/>
          <w:numId w:val="1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board[i].length</w:t>
      </w:r>
    </w:p>
    <w:p w14:paraId="00000261">
      <w:pPr>
        <w:numPr>
          <w:ilvl w:val="0"/>
          <w:numId w:val="1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m, n &lt;= 6</w:t>
      </w:r>
    </w:p>
    <w:p w14:paraId="00000262">
      <w:pPr>
        <w:numPr>
          <w:ilvl w:val="0"/>
          <w:numId w:val="1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word.length &lt;= 15</w:t>
      </w:r>
    </w:p>
    <w:p w14:paraId="00000263">
      <w:pPr>
        <w:numPr>
          <w:ilvl w:val="0"/>
          <w:numId w:val="1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board and word consists of only lowercase and uppercase English letters.</w:t>
      </w:r>
    </w:p>
    <w:p w14:paraId="00000264">
      <w:pPr>
        <w:ind w:left="720" w:firstLine="0"/>
        <w:rPr>
          <w:rFonts w:hint="default" w:ascii="Times New Roman" w:hAnsi="Times New Roman" w:eastAsia="Times New Roman" w:cs="Times New Roman"/>
          <w:sz w:val="24"/>
          <w:szCs w:val="24"/>
        </w:rPr>
      </w:pPr>
    </w:p>
    <w:p w14:paraId="00000265">
      <w:pPr>
        <w:rPr>
          <w:rFonts w:hint="default" w:ascii="Times New Roman" w:hAnsi="Times New Roman" w:eastAsia="Times New Roman" w:cs="Times New Roman"/>
          <w:sz w:val="24"/>
          <w:szCs w:val="24"/>
        </w:rPr>
      </w:pPr>
    </w:p>
    <w:p w14:paraId="00000266">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Follow up</w:t>
      </w:r>
      <w:r>
        <w:rPr>
          <w:rFonts w:hint="default" w:ascii="Times New Roman" w:hAnsi="Times New Roman" w:eastAsia="Times New Roman" w:cs="Times New Roman"/>
          <w:sz w:val="24"/>
          <w:szCs w:val="24"/>
          <w:rtl w:val="0"/>
        </w:rPr>
        <w:t>: Could you use search pruning to make your solution faster with a larger board?</w:t>
      </w:r>
    </w:p>
    <w:p w14:paraId="00000284">
      <w:pPr>
        <w:rPr>
          <w:rFonts w:hint="default" w:ascii="Times New Roman" w:hAnsi="Times New Roman" w:eastAsia="Times New Roman" w:cs="Times New Roman"/>
        </w:rPr>
      </w:pPr>
      <w:bookmarkStart w:id="19" w:name="_2caqcqcs7ak0" w:colFirst="0" w:colLast="0"/>
      <w:bookmarkEnd w:id="19"/>
    </w:p>
    <w:p w14:paraId="00000285">
      <w:pPr>
        <w:pStyle w:val="3"/>
        <w:rPr>
          <w:rFonts w:hint="default" w:ascii="Times New Roman" w:hAnsi="Times New Roman" w:eastAsia="Times New Roman" w:cs="Times New Roman"/>
          <w:b/>
          <w:bCs/>
          <w:sz w:val="28"/>
          <w:szCs w:val="28"/>
        </w:rPr>
      </w:pPr>
      <w:bookmarkStart w:id="20" w:name="_z9vb9xe3echa" w:colFirst="0" w:colLast="0"/>
      <w:bookmarkEnd w:id="20"/>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"https://leetcode.com/problems/minimum-height-trees/"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Minimum Height Trees</w:t>
      </w:r>
      <w:r>
        <w:rPr>
          <w:rFonts w:hint="default" w:ascii="Times New Roman" w:hAnsi="Times New Roman" w:eastAsia="Times New Roman" w:cs="Times New Roman"/>
          <w:b/>
          <w:bCs/>
          <w:color w:val="1155CC"/>
          <w:sz w:val="28"/>
          <w:szCs w:val="28"/>
          <w:u w:val="single"/>
          <w:rtl w:val="0"/>
        </w:rPr>
        <w:fldChar w:fldCharType="end"/>
      </w:r>
    </w:p>
    <w:p w14:paraId="00000286">
      <w:pPr>
        <w:rPr>
          <w:rFonts w:hint="default" w:ascii="Times New Roman" w:hAnsi="Times New Roman" w:eastAsia="Times New Roman" w:cs="Times New Roman"/>
        </w:rPr>
      </w:pPr>
    </w:p>
    <w:p w14:paraId="00000287">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tree is an undirected graph in which any two vertices are connected by exactly one path. In other words, any connected graph without simple cycles is a tree.</w:t>
      </w:r>
    </w:p>
    <w:p w14:paraId="00000288">
      <w:pPr>
        <w:rPr>
          <w:rFonts w:hint="default" w:ascii="Times New Roman" w:hAnsi="Times New Roman" w:eastAsia="Times New Roman" w:cs="Times New Roman"/>
          <w:sz w:val="24"/>
          <w:szCs w:val="24"/>
        </w:rPr>
      </w:pPr>
    </w:p>
    <w:p w14:paraId="0000028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 tree of n nodes labelled from 0 to n - 1, and an array of n - 1 edges where edges[i] = [ai, bi] indicates that there is an undirected edge between the two nodes ai and bi in the tree, you can choose any node of the tree as the root. When you select a node x as the root, the result tree has height h. Among all possible rooted trees, those with minimum height (i.e. min(h))  are called minimum height trees (MHTs).</w:t>
      </w:r>
    </w:p>
    <w:p w14:paraId="0000028A">
      <w:pPr>
        <w:rPr>
          <w:rFonts w:hint="default" w:ascii="Times New Roman" w:hAnsi="Times New Roman" w:eastAsia="Times New Roman" w:cs="Times New Roman"/>
          <w:sz w:val="24"/>
          <w:szCs w:val="24"/>
        </w:rPr>
      </w:pPr>
    </w:p>
    <w:p w14:paraId="0000028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a list of all MHTs' root labels. You can return the answer in any order.</w:t>
      </w:r>
    </w:p>
    <w:p w14:paraId="0000028C">
      <w:pPr>
        <w:rPr>
          <w:rFonts w:hint="default" w:ascii="Times New Roman" w:hAnsi="Times New Roman" w:eastAsia="Times New Roman" w:cs="Times New Roman"/>
          <w:sz w:val="24"/>
          <w:szCs w:val="24"/>
        </w:rPr>
      </w:pPr>
    </w:p>
    <w:p w14:paraId="0000028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height of a rooted tree is the number of edges on the longest downward path between the root and a leaf.</w:t>
      </w:r>
    </w:p>
    <w:p w14:paraId="0000028E">
      <w:pPr>
        <w:rPr>
          <w:rFonts w:hint="default" w:ascii="Times New Roman" w:hAnsi="Times New Roman" w:eastAsia="Times New Roman" w:cs="Times New Roman"/>
          <w:sz w:val="24"/>
          <w:szCs w:val="24"/>
        </w:rPr>
      </w:pPr>
    </w:p>
    <w:p w14:paraId="0000028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290">
      <w:pPr>
        <w:rPr>
          <w:rFonts w:hint="default" w:ascii="Times New Roman" w:hAnsi="Times New Roman" w:eastAsia="Times New Roman" w:cs="Times New Roman"/>
          <w:sz w:val="24"/>
          <w:szCs w:val="24"/>
        </w:rPr>
      </w:pPr>
    </w:p>
    <w:p w14:paraId="0000029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29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6515100" cy="1727200"/>
            <wp:effectExtent l="0" t="0" r="7620" b="10160"/>
            <wp:docPr id="7" name="image21.png"/>
            <wp:cNvGraphicFramePr/>
            <a:graphic xmlns:a="http://schemas.openxmlformats.org/drawingml/2006/main">
              <a:graphicData uri="http://schemas.openxmlformats.org/drawingml/2006/picture">
                <pic:pic xmlns:pic="http://schemas.openxmlformats.org/drawingml/2006/picture">
                  <pic:nvPicPr>
                    <pic:cNvPr id="7" name="image21.png"/>
                    <pic:cNvPicPr preferRelativeResize="0"/>
                  </pic:nvPicPr>
                  <pic:blipFill>
                    <a:blip r:embed="rId16"/>
                    <a:srcRect/>
                    <a:stretch>
                      <a:fillRect/>
                    </a:stretch>
                  </pic:blipFill>
                  <pic:spPr>
                    <a:xfrm>
                      <a:off x="0" y="0"/>
                      <a:ext cx="6515100" cy="1727200"/>
                    </a:xfrm>
                    <a:prstGeom prst="rect">
                      <a:avLst/>
                    </a:prstGeom>
                  </pic:spPr>
                </pic:pic>
              </a:graphicData>
            </a:graphic>
          </wp:inline>
        </w:drawing>
      </w:r>
    </w:p>
    <w:p w14:paraId="00000293">
      <w:pPr>
        <w:rPr>
          <w:rFonts w:hint="default" w:ascii="Times New Roman" w:hAnsi="Times New Roman" w:eastAsia="Times New Roman" w:cs="Times New Roman"/>
          <w:sz w:val="24"/>
          <w:szCs w:val="24"/>
        </w:rPr>
      </w:pPr>
    </w:p>
    <w:p w14:paraId="0000029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4, edges = [[1,0],[1,2],[1,3]]</w:t>
      </w:r>
    </w:p>
    <w:p w14:paraId="0000029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w:t>
      </w:r>
    </w:p>
    <w:p w14:paraId="00000296">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As shown, the height of the tree is 1 when the root is the node with label 1 which is the only MHT.</w:t>
      </w:r>
    </w:p>
    <w:p w14:paraId="00000297">
      <w:pPr>
        <w:rPr>
          <w:rFonts w:hint="default" w:ascii="Times New Roman" w:hAnsi="Times New Roman" w:eastAsia="Times New Roman" w:cs="Times New Roman"/>
          <w:sz w:val="24"/>
          <w:szCs w:val="24"/>
        </w:rPr>
      </w:pPr>
    </w:p>
    <w:p w14:paraId="0000029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29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5984875" cy="1705610"/>
            <wp:effectExtent l="0" t="0" r="4445" b="1270"/>
            <wp:docPr id="21" name="image25.png"/>
            <wp:cNvGraphicFramePr/>
            <a:graphic xmlns:a="http://schemas.openxmlformats.org/drawingml/2006/main">
              <a:graphicData uri="http://schemas.openxmlformats.org/drawingml/2006/picture">
                <pic:pic xmlns:pic="http://schemas.openxmlformats.org/drawingml/2006/picture">
                  <pic:nvPicPr>
                    <pic:cNvPr id="21" name="image25.png"/>
                    <pic:cNvPicPr preferRelativeResize="0"/>
                  </pic:nvPicPr>
                  <pic:blipFill>
                    <a:blip r:embed="rId17"/>
                    <a:srcRect/>
                    <a:stretch>
                      <a:fillRect/>
                    </a:stretch>
                  </pic:blipFill>
                  <pic:spPr>
                    <a:xfrm>
                      <a:off x="0" y="0"/>
                      <a:ext cx="5984875" cy="1705610"/>
                    </a:xfrm>
                    <a:prstGeom prst="rect">
                      <a:avLst/>
                    </a:prstGeom>
                  </pic:spPr>
                </pic:pic>
              </a:graphicData>
            </a:graphic>
          </wp:inline>
        </w:drawing>
      </w:r>
    </w:p>
    <w:p w14:paraId="0000029A">
      <w:pPr>
        <w:rPr>
          <w:rFonts w:hint="default" w:ascii="Times New Roman" w:hAnsi="Times New Roman" w:eastAsia="Times New Roman" w:cs="Times New Roman"/>
          <w:sz w:val="24"/>
          <w:szCs w:val="24"/>
        </w:rPr>
      </w:pPr>
    </w:p>
    <w:p w14:paraId="0000029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6, edges = [[3,0],[3,1],[3,2],[3,4],[5,4]]</w:t>
      </w:r>
    </w:p>
    <w:p w14:paraId="0000029C">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[3,4]</w:t>
      </w:r>
    </w:p>
    <w:p w14:paraId="0000029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29E">
      <w:pPr>
        <w:rPr>
          <w:rFonts w:hint="default" w:ascii="Times New Roman" w:hAnsi="Times New Roman" w:eastAsia="Times New Roman" w:cs="Times New Roman"/>
          <w:sz w:val="24"/>
          <w:szCs w:val="24"/>
        </w:rPr>
      </w:pPr>
    </w:p>
    <w:p w14:paraId="0000029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2A0">
      <w:pPr>
        <w:rPr>
          <w:rFonts w:hint="default" w:ascii="Times New Roman" w:hAnsi="Times New Roman" w:eastAsia="Times New Roman" w:cs="Times New Roman"/>
          <w:sz w:val="24"/>
          <w:szCs w:val="24"/>
        </w:rPr>
      </w:pPr>
    </w:p>
    <w:p w14:paraId="000002A1">
      <w:pPr>
        <w:numPr>
          <w:ilvl w:val="0"/>
          <w:numId w:val="1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n &lt;= 2 * 1e4</w:t>
      </w:r>
    </w:p>
    <w:p w14:paraId="000002A2">
      <w:pPr>
        <w:numPr>
          <w:ilvl w:val="0"/>
          <w:numId w:val="1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edges.length == n - 1</w:t>
      </w:r>
    </w:p>
    <w:p w14:paraId="000002A3">
      <w:pPr>
        <w:numPr>
          <w:ilvl w:val="0"/>
          <w:numId w:val="1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ai, bi &lt; n</w:t>
      </w:r>
    </w:p>
    <w:p w14:paraId="000002A4">
      <w:pPr>
        <w:numPr>
          <w:ilvl w:val="0"/>
          <w:numId w:val="1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ai != bi</w:t>
      </w:r>
    </w:p>
    <w:p w14:paraId="000002A5">
      <w:pPr>
        <w:numPr>
          <w:ilvl w:val="0"/>
          <w:numId w:val="1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the pairs (ai, bi) are distinct.</w:t>
      </w:r>
    </w:p>
    <w:p w14:paraId="000002A6">
      <w:pPr>
        <w:numPr>
          <w:ilvl w:val="0"/>
          <w:numId w:val="1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given input is guaranteed to be a tree and there will be no repeated edges.</w:t>
      </w:r>
    </w:p>
    <w:p w14:paraId="000002A7">
      <w:pPr>
        <w:rPr>
          <w:rFonts w:hint="default" w:ascii="Times New Roman" w:hAnsi="Times New Roman" w:eastAsia="Times New Roman" w:cs="Times New Roman"/>
        </w:rPr>
      </w:pPr>
    </w:p>
    <w:p w14:paraId="000002D8">
      <w:pPr>
        <w:rPr>
          <w:rFonts w:hint="default" w:ascii="Times New Roman" w:hAnsi="Times New Roman" w:eastAsia="Times New Roman" w:cs="Times New Roman"/>
        </w:rPr>
      </w:pPr>
      <w:bookmarkStart w:id="21" w:name="_7q0i75tusu89" w:colFirst="0" w:colLast="0"/>
      <w:bookmarkEnd w:id="21"/>
    </w:p>
    <w:p w14:paraId="000002D9">
      <w:pPr>
        <w:pStyle w:val="2"/>
        <w:jc w:val="center"/>
        <w:rPr>
          <w:rFonts w:hint="default" w:ascii="Times New Roman" w:hAnsi="Times New Roman" w:eastAsia="Times New Roman" w:cs="Times New Roman"/>
          <w:b/>
          <w:color w:val="FF0000"/>
        </w:rPr>
      </w:pPr>
      <w:bookmarkStart w:id="22" w:name="_ptvdb7m68ubc" w:colFirst="0" w:colLast="0"/>
      <w:bookmarkEnd w:id="22"/>
      <w:r>
        <w:rPr>
          <w:rFonts w:hint="default" w:ascii="Times New Roman" w:hAnsi="Times New Roman" w:eastAsia="Times New Roman" w:cs="Times New Roman"/>
          <w:b/>
          <w:color w:val="44546A" w:themeColor="text2"/>
          <w:rtl w:val="0"/>
          <w14:textFill>
            <w14:solidFill>
              <w14:schemeClr w14:val="tx2"/>
            </w14:solidFill>
          </w14:textFill>
        </w:rPr>
        <w:t>Hard</w:t>
      </w:r>
    </w:p>
    <w:p w14:paraId="000002DA">
      <w:pPr>
        <w:pStyle w:val="3"/>
        <w:rPr>
          <w:rFonts w:hint="default" w:ascii="Times New Roman" w:hAnsi="Times New Roman" w:eastAsia="Times New Roman" w:cs="Times New Roman"/>
          <w:b/>
          <w:bCs/>
          <w:sz w:val="28"/>
          <w:szCs w:val="28"/>
        </w:rPr>
      </w:pPr>
      <w:bookmarkStart w:id="23" w:name="_hsjgqz3r6swf" w:colFirst="0" w:colLast="0"/>
      <w:bookmarkEnd w:id="23"/>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"https://leetcode.com/problems/accounts-merge/description/"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Accounts Merge</w:t>
      </w:r>
      <w:r>
        <w:rPr>
          <w:rFonts w:hint="default" w:ascii="Times New Roman" w:hAnsi="Times New Roman" w:eastAsia="Times New Roman" w:cs="Times New Roman"/>
          <w:b/>
          <w:bCs/>
          <w:color w:val="1155CC"/>
          <w:sz w:val="28"/>
          <w:szCs w:val="28"/>
          <w:u w:val="single"/>
          <w:rtl w:val="0"/>
        </w:rPr>
        <w:fldChar w:fldCharType="end"/>
      </w:r>
    </w:p>
    <w:p w14:paraId="000002D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 list of accounts where each element accounts[i] is a list of strings, where the first element accounts[i][0] is a name, and the rest of the elements are emails representing emails of the account.</w:t>
      </w:r>
    </w:p>
    <w:p w14:paraId="000002DC">
      <w:pPr>
        <w:rPr>
          <w:rFonts w:hint="default" w:ascii="Times New Roman" w:hAnsi="Times New Roman" w:eastAsia="Times New Roman" w:cs="Times New Roman"/>
          <w:sz w:val="24"/>
          <w:szCs w:val="24"/>
        </w:rPr>
      </w:pPr>
    </w:p>
    <w:p w14:paraId="000002D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Now, we would like to merge these accounts. Two accounts definitely belong to the same person if there is some common email to both accounts. Note that even if two accounts have the same name, they may belong to different people as people could have the same name. A person can have any number of accounts initially, but all of their accounts definitely have the same name.</w:t>
      </w:r>
    </w:p>
    <w:p w14:paraId="000002DE">
      <w:pPr>
        <w:rPr>
          <w:rFonts w:hint="default" w:ascii="Times New Roman" w:hAnsi="Times New Roman" w:eastAsia="Times New Roman" w:cs="Times New Roman"/>
          <w:sz w:val="24"/>
          <w:szCs w:val="24"/>
        </w:rPr>
      </w:pPr>
    </w:p>
    <w:p w14:paraId="000002D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After merging the accounts, return the accounts in the following format: the first element of each account is the name, and the rest of the elements are emails in sorted order. The accounts themselves can be returned in any order.</w:t>
      </w:r>
    </w:p>
    <w:p w14:paraId="000002E0">
      <w:pPr>
        <w:rPr>
          <w:rFonts w:hint="default" w:ascii="Times New Roman" w:hAnsi="Times New Roman" w:eastAsia="Times New Roman" w:cs="Times New Roman"/>
          <w:sz w:val="24"/>
          <w:szCs w:val="24"/>
        </w:rPr>
      </w:pPr>
    </w:p>
    <w:p w14:paraId="000002E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2E2">
      <w:pPr>
        <w:rPr>
          <w:rFonts w:hint="default" w:ascii="Times New Roman" w:hAnsi="Times New Roman" w:eastAsia="Times New Roman" w:cs="Times New Roman"/>
          <w:sz w:val="24"/>
          <w:szCs w:val="24"/>
        </w:rPr>
      </w:pPr>
    </w:p>
    <w:p w14:paraId="000002E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2E4">
      <w:pPr>
        <w:rPr>
          <w:rFonts w:hint="default" w:ascii="Times New Roman" w:hAnsi="Times New Roman" w:eastAsia="Times New Roman" w:cs="Times New Roman"/>
          <w:sz w:val="24"/>
          <w:szCs w:val="24"/>
        </w:rPr>
      </w:pPr>
    </w:p>
    <w:p w14:paraId="000002E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accounts = [["John","johnsmith@mail.com","john_newyork@mail.com"],["John","johnsmith@mail.com","john00@mail.com"],["Mary","mary@mail.com"],["John","johnnybravo@mail.com"]]</w:t>
      </w:r>
    </w:p>
    <w:p w14:paraId="000002E6">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[["John","john00@mail.com","john_newyork@mail.com","johnsmith@mail.com"],["Mary","mary@mail.com"],["John","johnnybravo@mail.com"]]</w:t>
      </w:r>
    </w:p>
    <w:p w14:paraId="000002E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Explanation:</w:t>
      </w:r>
    </w:p>
    <w:p w14:paraId="000002E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first and second John's are the same person as they have the common email "johnsmith@mail.com".</w:t>
      </w:r>
    </w:p>
    <w:p w14:paraId="000002E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third John and Mary are different people as none of their email addresses are used by other accounts.</w:t>
      </w:r>
    </w:p>
    <w:p w14:paraId="000002E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We could return these lists in any order, for example the answer [['Mary', 'mary@mail.com'], ['John', 'johnnybravo@mail.com'], </w:t>
      </w:r>
    </w:p>
    <w:p w14:paraId="000002E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['John', 'john00@mail.com', 'john_newyork@mail.com', 'johnsmith@mail.com']] would still be accepted.</w:t>
      </w:r>
    </w:p>
    <w:p w14:paraId="000002EC">
      <w:pPr>
        <w:rPr>
          <w:rFonts w:hint="default" w:ascii="Times New Roman" w:hAnsi="Times New Roman" w:eastAsia="Times New Roman" w:cs="Times New Roman"/>
          <w:sz w:val="24"/>
          <w:szCs w:val="24"/>
        </w:rPr>
      </w:pPr>
    </w:p>
    <w:p w14:paraId="000002E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2EE">
      <w:pPr>
        <w:rPr>
          <w:rFonts w:hint="default" w:ascii="Times New Roman" w:hAnsi="Times New Roman" w:eastAsia="Times New Roman" w:cs="Times New Roman"/>
          <w:sz w:val="24"/>
          <w:szCs w:val="24"/>
        </w:rPr>
      </w:pPr>
    </w:p>
    <w:p w14:paraId="000002EF">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accounts = [["Gabe","Gabe0@m.co","Gabe3@m.co","Gabe1@m.co"],["Kevin","Kevin3@m.co","Kevin5@m.co","Kevin0@m.co"],["Ethan","Ethan5@m.co","Ethan4@m.co","Ethan0@m.co"],["Hanzo","Hanzo3@m.co","Hanzo1@m.co","Hanzo0@m.co"],["Fern","Fern5@m.co","Fern1@m.co","Fern0@m.co"]]</w:t>
      </w:r>
    </w:p>
    <w:p w14:paraId="000002F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[["Ethan","Ethan0@m.co","Ethan4@m.co","Ethan5@m.co"],["Gabe","Gabe0@m.co","Gabe1@m.co","Gabe3@m.co"],["Hanzo","Hanzo0@m.co","Hanzo1@m.co","Hanzo3@m.co"],["Kevin","Kevin0@m.co","Kevin3@m.co","Kevin5@m.co"],["Fern","Fern0@m.co","Fern1@m.co","Fern5@m.co"]]</w:t>
      </w:r>
    </w:p>
    <w:p w14:paraId="000002F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2F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2F3">
      <w:pPr>
        <w:rPr>
          <w:rFonts w:hint="default" w:ascii="Times New Roman" w:hAnsi="Times New Roman" w:eastAsia="Times New Roman" w:cs="Times New Roman"/>
          <w:sz w:val="24"/>
          <w:szCs w:val="24"/>
        </w:rPr>
      </w:pPr>
    </w:p>
    <w:p w14:paraId="000002F4">
      <w:pPr>
        <w:numPr>
          <w:ilvl w:val="0"/>
          <w:numId w:val="1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accounts.length &lt;= 1000</w:t>
      </w:r>
    </w:p>
    <w:p w14:paraId="000002F5">
      <w:pPr>
        <w:numPr>
          <w:ilvl w:val="0"/>
          <w:numId w:val="1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 &lt;= accounts[i].length &lt;= 10</w:t>
      </w:r>
    </w:p>
    <w:p w14:paraId="000002F6">
      <w:pPr>
        <w:numPr>
          <w:ilvl w:val="0"/>
          <w:numId w:val="1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accounts[i][j].length &lt;= 30</w:t>
      </w:r>
    </w:p>
    <w:p w14:paraId="000002F7">
      <w:pPr>
        <w:numPr>
          <w:ilvl w:val="0"/>
          <w:numId w:val="1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accounts[i][0] consists of English letters.</w:t>
      </w:r>
    </w:p>
    <w:p w14:paraId="000002F8">
      <w:pPr>
        <w:numPr>
          <w:ilvl w:val="0"/>
          <w:numId w:val="1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accounts[i][j] (for j &gt; 0) is a valid email.</w:t>
      </w:r>
    </w:p>
    <w:p w14:paraId="00000320">
      <w:pPr>
        <w:pStyle w:val="3"/>
        <w:rPr>
          <w:rFonts w:hint="default" w:ascii="Times New Roman" w:hAnsi="Times New Roman" w:eastAsia="Times New Roman" w:cs="Times New Roman"/>
          <w:b/>
          <w:bCs/>
          <w:sz w:val="28"/>
          <w:szCs w:val="28"/>
        </w:rPr>
      </w:pPr>
      <w:bookmarkStart w:id="24" w:name="_cl9z84ecxs42" w:colFirst="0" w:colLast="0"/>
      <w:bookmarkEnd w:id="24"/>
      <w:bookmarkStart w:id="25" w:name="_lo1jirpbq1g6" w:colFirst="0" w:colLast="0"/>
      <w:bookmarkEnd w:id="25"/>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"https://leetcode.com/problems/rotting-oranges/"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Rotting Oranges</w:t>
      </w:r>
      <w:r>
        <w:rPr>
          <w:rFonts w:hint="default" w:ascii="Times New Roman" w:hAnsi="Times New Roman" w:eastAsia="Times New Roman" w:cs="Times New Roman"/>
          <w:b/>
          <w:bCs/>
          <w:color w:val="1155CC"/>
          <w:sz w:val="28"/>
          <w:szCs w:val="28"/>
          <w:u w:val="single"/>
          <w:rtl w:val="0"/>
        </w:rPr>
        <w:fldChar w:fldCharType="end"/>
      </w:r>
    </w:p>
    <w:p w14:paraId="0000032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an m x n grid where each cell can have one of three values:</w:t>
      </w:r>
    </w:p>
    <w:p w14:paraId="00000322">
      <w:pPr>
        <w:rPr>
          <w:rFonts w:hint="default" w:ascii="Times New Roman" w:hAnsi="Times New Roman" w:eastAsia="Times New Roman" w:cs="Times New Roman"/>
          <w:sz w:val="24"/>
          <w:szCs w:val="24"/>
        </w:rPr>
      </w:pPr>
    </w:p>
    <w:p w14:paraId="0000032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representing an empty cell,</w:t>
      </w:r>
    </w:p>
    <w:p w14:paraId="00000324">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representing a fresh orange, or</w:t>
      </w:r>
    </w:p>
    <w:p w14:paraId="00000325">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 representing a rotten orange.</w:t>
      </w:r>
    </w:p>
    <w:p w14:paraId="0000032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Every minute, any fresh orange that is 4-directionally adjacent to a rotten orange becomes rotten.</w:t>
      </w:r>
    </w:p>
    <w:p w14:paraId="00000327">
      <w:pPr>
        <w:rPr>
          <w:rFonts w:hint="default" w:ascii="Times New Roman" w:hAnsi="Times New Roman" w:eastAsia="Times New Roman" w:cs="Times New Roman"/>
          <w:sz w:val="24"/>
          <w:szCs w:val="24"/>
        </w:rPr>
      </w:pPr>
    </w:p>
    <w:p w14:paraId="0000032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the minimum number of minutes that must elapse until no cell has a fresh orange. If this is impossible, return -1.</w:t>
      </w:r>
    </w:p>
    <w:p w14:paraId="00000329">
      <w:pPr>
        <w:rPr>
          <w:rFonts w:hint="default" w:ascii="Times New Roman" w:hAnsi="Times New Roman" w:eastAsia="Times New Roman" w:cs="Times New Roman"/>
          <w:sz w:val="24"/>
          <w:szCs w:val="24"/>
        </w:rPr>
      </w:pPr>
    </w:p>
    <w:p w14:paraId="0000032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32B">
      <w:pPr>
        <w:rPr>
          <w:rFonts w:hint="default" w:ascii="Times New Roman" w:hAnsi="Times New Roman" w:eastAsia="Times New Roman" w:cs="Times New Roman"/>
          <w:sz w:val="24"/>
          <w:szCs w:val="24"/>
        </w:rPr>
      </w:pPr>
    </w:p>
    <w:p w14:paraId="0000032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32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6515100" cy="1371600"/>
            <wp:effectExtent l="0" t="0" r="7620" b="0"/>
            <wp:docPr id="9" name="image13.png"/>
            <wp:cNvGraphicFramePr/>
            <a:graphic xmlns:a="http://schemas.openxmlformats.org/drawingml/2006/main">
              <a:graphicData uri="http://schemas.openxmlformats.org/drawingml/2006/picture">
                <pic:pic xmlns:pic="http://schemas.openxmlformats.org/drawingml/2006/picture">
                  <pic:nvPicPr>
                    <pic:cNvPr id="9" name="image13.png"/>
                    <pic:cNvPicPr preferRelativeResize="0"/>
                  </pic:nvPicPr>
                  <pic:blipFill>
                    <a:blip r:embed="rId18"/>
                    <a:srcRect/>
                    <a:stretch>
                      <a:fillRect/>
                    </a:stretch>
                  </pic:blipFill>
                  <pic:spPr>
                    <a:xfrm>
                      <a:off x="0" y="0"/>
                      <a:ext cx="6515100" cy="1371600"/>
                    </a:xfrm>
                    <a:prstGeom prst="rect">
                      <a:avLst/>
                    </a:prstGeom>
                  </pic:spPr>
                </pic:pic>
              </a:graphicData>
            </a:graphic>
          </wp:inline>
        </w:drawing>
      </w:r>
    </w:p>
    <w:p w14:paraId="0000032E">
      <w:pPr>
        <w:rPr>
          <w:rFonts w:hint="default" w:ascii="Times New Roman" w:hAnsi="Times New Roman" w:eastAsia="Times New Roman" w:cs="Times New Roman"/>
          <w:sz w:val="24"/>
          <w:szCs w:val="24"/>
        </w:rPr>
      </w:pPr>
    </w:p>
    <w:p w14:paraId="0000032F">
      <w:pPr>
        <w:rPr>
          <w:rFonts w:hint="default" w:ascii="Times New Roman" w:hAnsi="Times New Roman" w:eastAsia="Times New Roman" w:cs="Times New Roman"/>
          <w:sz w:val="24"/>
          <w:szCs w:val="24"/>
        </w:rPr>
      </w:pPr>
    </w:p>
    <w:p w14:paraId="0000033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[[2,1,1],[1,1,0],[0,1,1]]</w:t>
      </w:r>
    </w:p>
    <w:p w14:paraId="0000033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4</w:t>
      </w:r>
    </w:p>
    <w:p w14:paraId="00000332">
      <w:pPr>
        <w:rPr>
          <w:rFonts w:hint="default" w:ascii="Times New Roman" w:hAnsi="Times New Roman" w:eastAsia="Times New Roman" w:cs="Times New Roman"/>
          <w:sz w:val="24"/>
          <w:szCs w:val="24"/>
        </w:rPr>
      </w:pPr>
    </w:p>
    <w:p w14:paraId="0000033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334">
      <w:pPr>
        <w:rPr>
          <w:rFonts w:hint="default" w:ascii="Times New Roman" w:hAnsi="Times New Roman" w:eastAsia="Times New Roman" w:cs="Times New Roman"/>
          <w:sz w:val="24"/>
          <w:szCs w:val="24"/>
        </w:rPr>
      </w:pPr>
    </w:p>
    <w:p w14:paraId="0000033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[[2,1,1],[0,1,1],[1,0,1]]</w:t>
      </w:r>
    </w:p>
    <w:p w14:paraId="00000336">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w:t>
      </w:r>
    </w:p>
    <w:p w14:paraId="0000033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 orange in the bottom left corner (row 2, column 0) is never rotten, because rotting only happens 4-directionally.</w:t>
      </w:r>
    </w:p>
    <w:p w14:paraId="00000338">
      <w:pPr>
        <w:rPr>
          <w:rFonts w:hint="default" w:ascii="Times New Roman" w:hAnsi="Times New Roman" w:eastAsia="Times New Roman" w:cs="Times New Roman"/>
          <w:b/>
          <w:sz w:val="24"/>
          <w:szCs w:val="24"/>
        </w:rPr>
      </w:pPr>
    </w:p>
    <w:p w14:paraId="0000033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3:</w:t>
      </w:r>
    </w:p>
    <w:p w14:paraId="0000033A">
      <w:pPr>
        <w:rPr>
          <w:rFonts w:hint="default" w:ascii="Times New Roman" w:hAnsi="Times New Roman" w:eastAsia="Times New Roman" w:cs="Times New Roman"/>
          <w:sz w:val="24"/>
          <w:szCs w:val="24"/>
        </w:rPr>
      </w:pPr>
    </w:p>
    <w:p w14:paraId="0000033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[[0,2]]</w:t>
      </w:r>
    </w:p>
    <w:p w14:paraId="0000033C">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w:t>
      </w:r>
    </w:p>
    <w:p w14:paraId="0000033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Since there are already no fresh oranges at minute 0, the answer is just 0.</w:t>
      </w:r>
    </w:p>
    <w:p w14:paraId="0000033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33F">
      <w:pPr>
        <w:rPr>
          <w:rFonts w:hint="default" w:ascii="Times New Roman" w:hAnsi="Times New Roman" w:eastAsia="Times New Roman" w:cs="Times New Roman"/>
          <w:sz w:val="24"/>
          <w:szCs w:val="24"/>
        </w:rPr>
      </w:pPr>
    </w:p>
    <w:p w14:paraId="0000034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341">
      <w:pPr>
        <w:rPr>
          <w:rFonts w:hint="default" w:ascii="Times New Roman" w:hAnsi="Times New Roman" w:eastAsia="Times New Roman" w:cs="Times New Roman"/>
          <w:sz w:val="24"/>
          <w:szCs w:val="24"/>
        </w:rPr>
      </w:pPr>
    </w:p>
    <w:p w14:paraId="00000342">
      <w:pPr>
        <w:numPr>
          <w:ilvl w:val="0"/>
          <w:numId w:val="1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 == grid.length</w:t>
      </w:r>
    </w:p>
    <w:p w14:paraId="00000343">
      <w:pPr>
        <w:numPr>
          <w:ilvl w:val="0"/>
          <w:numId w:val="1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grid[i].length</w:t>
      </w:r>
    </w:p>
    <w:p w14:paraId="00000344">
      <w:pPr>
        <w:numPr>
          <w:ilvl w:val="0"/>
          <w:numId w:val="1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m, n &lt;= 10</w:t>
      </w:r>
    </w:p>
    <w:p w14:paraId="00000345">
      <w:pPr>
        <w:numPr>
          <w:ilvl w:val="0"/>
          <w:numId w:val="13"/>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grid[i][j] is 0, 1, or 2.</w:t>
      </w:r>
    </w:p>
    <w:p w14:paraId="00000383">
      <w:pPr>
        <w:rPr>
          <w:rFonts w:hint="default" w:ascii="Times New Roman" w:hAnsi="Times New Roman" w:eastAsia="Times New Roman" w:cs="Times New Roman"/>
        </w:rPr>
      </w:pPr>
      <w:bookmarkStart w:id="26" w:name="_ozgqgxq5pznv" w:colFirst="0" w:colLast="0"/>
      <w:bookmarkEnd w:id="26"/>
    </w:p>
    <w:p w14:paraId="00000384">
      <w:pPr>
        <w:pStyle w:val="3"/>
        <w:rPr>
          <w:rFonts w:hint="default" w:ascii="Times New Roman" w:hAnsi="Times New Roman" w:eastAsia="Times New Roman" w:cs="Times New Roman"/>
          <w:b/>
          <w:bCs/>
          <w:sz w:val="28"/>
          <w:szCs w:val="28"/>
        </w:rPr>
      </w:pPr>
      <w:bookmarkStart w:id="27" w:name="_yrajb0dvugvl" w:colFirst="0" w:colLast="0"/>
      <w:bookmarkEnd w:id="27"/>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"https://leetcode.com/problems/pacific-atlantic-water-flow/description/"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Pacific Atlantic Water Flow</w:t>
      </w:r>
      <w:r>
        <w:rPr>
          <w:rFonts w:hint="default" w:ascii="Times New Roman" w:hAnsi="Times New Roman" w:eastAsia="Times New Roman" w:cs="Times New Roman"/>
          <w:b/>
          <w:bCs/>
          <w:color w:val="1155CC"/>
          <w:sz w:val="28"/>
          <w:szCs w:val="28"/>
          <w:u w:val="single"/>
          <w:rtl w:val="0"/>
        </w:rPr>
        <w:fldChar w:fldCharType="end"/>
      </w:r>
    </w:p>
    <w:p w14:paraId="00000385">
      <w:pPr>
        <w:rPr>
          <w:rFonts w:hint="default" w:ascii="Times New Roman" w:hAnsi="Times New Roman" w:eastAsia="Times New Roman" w:cs="Times New Roman"/>
          <w:sz w:val="24"/>
          <w:szCs w:val="24"/>
        </w:rPr>
      </w:pPr>
    </w:p>
    <w:p w14:paraId="0000038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is an m x n rectangular island that borders both the Pacific Ocean and Atlantic Ocean. The Pacific Ocean touches the island's left and top edges, and the Atlantic Ocean touches the island's right and bottom edges.</w:t>
      </w:r>
    </w:p>
    <w:p w14:paraId="00000387">
      <w:pPr>
        <w:rPr>
          <w:rFonts w:hint="default" w:ascii="Times New Roman" w:hAnsi="Times New Roman" w:eastAsia="Times New Roman" w:cs="Times New Roman"/>
          <w:sz w:val="24"/>
          <w:szCs w:val="24"/>
        </w:rPr>
      </w:pPr>
    </w:p>
    <w:p w14:paraId="0000038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island is partitioned into a grid of square cells. You are given an m x n integer matrix heights where heights[r][c] represents the height above sea level of the cell at coordinate (r, c).</w:t>
      </w:r>
    </w:p>
    <w:p w14:paraId="00000389">
      <w:pPr>
        <w:rPr>
          <w:rFonts w:hint="default" w:ascii="Times New Roman" w:hAnsi="Times New Roman" w:eastAsia="Times New Roman" w:cs="Times New Roman"/>
          <w:sz w:val="24"/>
          <w:szCs w:val="24"/>
        </w:rPr>
      </w:pPr>
    </w:p>
    <w:p w14:paraId="0000038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island receives a lot of rain, and the rain water can flow to neighboring cells directly north, south, east, and west if the neighboring cell's height is less than or equal to the current cell's height. Water can flow from any cell adjacent to an ocean into the ocean.</w:t>
      </w:r>
    </w:p>
    <w:p w14:paraId="0000038B">
      <w:pPr>
        <w:rPr>
          <w:rFonts w:hint="default" w:ascii="Times New Roman" w:hAnsi="Times New Roman" w:eastAsia="Times New Roman" w:cs="Times New Roman"/>
          <w:sz w:val="24"/>
          <w:szCs w:val="24"/>
        </w:rPr>
      </w:pPr>
    </w:p>
    <w:p w14:paraId="0000038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a 2D list of grid coordinates result where result[i] = [ri, ci] denotes that rain water can flow from cell (ri, ci) to both the Pacific and Atlantic oceans.</w:t>
      </w:r>
    </w:p>
    <w:p w14:paraId="0000038D">
      <w:pPr>
        <w:rPr>
          <w:rFonts w:hint="default" w:ascii="Times New Roman" w:hAnsi="Times New Roman" w:eastAsia="Times New Roman" w:cs="Times New Roman"/>
          <w:sz w:val="24"/>
          <w:szCs w:val="24"/>
        </w:rPr>
      </w:pPr>
    </w:p>
    <w:p w14:paraId="0000038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38F">
      <w:pPr>
        <w:rPr>
          <w:rFonts w:hint="default" w:ascii="Times New Roman" w:hAnsi="Times New Roman" w:eastAsia="Times New Roman" w:cs="Times New Roman"/>
          <w:sz w:val="24"/>
          <w:szCs w:val="24"/>
        </w:rPr>
      </w:pPr>
    </w:p>
    <w:p w14:paraId="0000039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Example 1:</w:t>
      </w:r>
      <w:r>
        <w:rPr>
          <w:rFonts w:hint="default" w:ascii="Times New Roman" w:hAnsi="Times New Roman" w:eastAsia="Times New Roman" w:cs="Times New Roman"/>
          <w:b/>
          <w:sz w:val="24"/>
          <w:szCs w:val="24"/>
          <w:rtl w:val="0"/>
        </w:rPr>
        <w:br w:type="textWrapping"/>
      </w:r>
      <w:r>
        <w:rPr>
          <w:rFonts w:hint="default" w:ascii="Times New Roman" w:hAnsi="Times New Roman" w:eastAsia="Times New Roman" w:cs="Times New Roman"/>
          <w:sz w:val="24"/>
          <w:szCs w:val="24"/>
        </w:rPr>
        <w:drawing>
          <wp:inline distT="114300" distB="114300" distL="114300" distR="114300">
            <wp:extent cx="2550795" cy="2790190"/>
            <wp:effectExtent l="0" t="0" r="9525" b="1397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9"/>
                    <a:srcRect/>
                    <a:stretch>
                      <a:fillRect/>
                    </a:stretch>
                  </pic:blipFill>
                  <pic:spPr>
                    <a:xfrm>
                      <a:off x="0" y="0"/>
                      <a:ext cx="2550795" cy="2790190"/>
                    </a:xfrm>
                    <a:prstGeom prst="rect">
                      <a:avLst/>
                    </a:prstGeom>
                  </pic:spPr>
                </pic:pic>
              </a:graphicData>
            </a:graphic>
          </wp:inline>
        </w:drawing>
      </w:r>
    </w:p>
    <w:p w14:paraId="00000392">
      <w:pPr>
        <w:rPr>
          <w:rFonts w:hint="default" w:ascii="Times New Roman" w:hAnsi="Times New Roman" w:eastAsia="Times New Roman" w:cs="Times New Roman"/>
          <w:sz w:val="24"/>
          <w:szCs w:val="24"/>
        </w:rPr>
      </w:pPr>
    </w:p>
    <w:p w14:paraId="00000393">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heights = [[1,2,2,3,5],[3,2,3,4,4],[2,4,5,3,1],[6,7,1,4,5],[5,1,1,2,4]]</w:t>
      </w:r>
    </w:p>
    <w:p w14:paraId="0000039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[[0,4],[1,3],[1,4],[2,2],[3,0],[3,1],[4,0]]</w:t>
      </w:r>
    </w:p>
    <w:p w14:paraId="0000039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 following cells can flow to the Pacific and Atlantic oceans, as shown below:</w:t>
      </w:r>
    </w:p>
    <w:p w14:paraId="0000039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[0,4]: [0,4] -&gt; Pacific Ocean </w:t>
      </w:r>
    </w:p>
    <w:p w14:paraId="00000397">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[0,4] -&gt; Atlantic Ocean</w:t>
      </w:r>
    </w:p>
    <w:p w14:paraId="0000039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[1,3]: [1,3] -&gt; [0,3] -&gt; Pacific Ocean </w:t>
      </w:r>
    </w:p>
    <w:p w14:paraId="0000039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[1,3] -&gt; [1,4] -&gt; Atlantic Ocean</w:t>
      </w:r>
    </w:p>
    <w:p w14:paraId="0000039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[1,4]: [1,4] -&gt; [1,3] -&gt; [0,3] -&gt; Pacific Ocean </w:t>
      </w:r>
    </w:p>
    <w:p w14:paraId="0000039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[1,4] -&gt; Atlantic Ocean</w:t>
      </w:r>
    </w:p>
    <w:p w14:paraId="0000039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[2,2]: [2,2] -&gt; [1,2] -&gt; [0,2] -&gt; Pacific Ocean </w:t>
      </w:r>
    </w:p>
    <w:p w14:paraId="0000039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[2,2] -&gt; [2,3] -&gt; [2,4] -&gt; Atlantic Ocean</w:t>
      </w:r>
    </w:p>
    <w:p w14:paraId="0000039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[3,0]: [3,0] -&gt; Pacific Ocean </w:t>
      </w:r>
    </w:p>
    <w:p w14:paraId="0000039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[3,0] -&gt; [4,0] -&gt; Atlantic Ocean</w:t>
      </w:r>
    </w:p>
    <w:p w14:paraId="000003A0">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[3,1]: [3,1] -&gt; [3,0] -&gt; Pacific Ocean </w:t>
      </w:r>
    </w:p>
    <w:p w14:paraId="000003A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[3,1] -&gt; [4,1] -&gt; Atlantic Ocean</w:t>
      </w:r>
    </w:p>
    <w:p w14:paraId="000003A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[4,0]: [4,0] -&gt; Pacific Ocean </w:t>
      </w:r>
    </w:p>
    <w:p w14:paraId="000003A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[4,0] -&gt; Atlantic Ocean</w:t>
      </w:r>
    </w:p>
    <w:p w14:paraId="000003A4">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Note that there are other possible paths for these cells to flow to the Pacific and Atlantic oceans.</w:t>
      </w:r>
    </w:p>
    <w:p w14:paraId="000003A5">
      <w:pPr>
        <w:rPr>
          <w:rFonts w:hint="default" w:ascii="Times New Roman" w:hAnsi="Times New Roman" w:eastAsia="Times New Roman" w:cs="Times New Roman"/>
          <w:sz w:val="24"/>
          <w:szCs w:val="24"/>
        </w:rPr>
      </w:pPr>
    </w:p>
    <w:p w14:paraId="000003A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3A7">
      <w:pPr>
        <w:rPr>
          <w:rFonts w:hint="default" w:ascii="Times New Roman" w:hAnsi="Times New Roman" w:eastAsia="Times New Roman" w:cs="Times New Roman"/>
          <w:sz w:val="24"/>
          <w:szCs w:val="24"/>
        </w:rPr>
      </w:pPr>
    </w:p>
    <w:p w14:paraId="000003A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heights = [[1]]</w:t>
      </w:r>
    </w:p>
    <w:p w14:paraId="000003A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[[0,0]]</w:t>
      </w:r>
    </w:p>
    <w:p w14:paraId="000003A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 water can flow from the only cell to the Pacific and Atlantic oceans.</w:t>
      </w:r>
    </w:p>
    <w:p w14:paraId="000003A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3A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3AD">
      <w:pPr>
        <w:rPr>
          <w:rFonts w:hint="default" w:ascii="Times New Roman" w:hAnsi="Times New Roman" w:eastAsia="Times New Roman" w:cs="Times New Roman"/>
          <w:sz w:val="24"/>
          <w:szCs w:val="24"/>
        </w:rPr>
      </w:pPr>
    </w:p>
    <w:p w14:paraId="000003AE">
      <w:pPr>
        <w:numPr>
          <w:ilvl w:val="0"/>
          <w:numId w:val="1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 == heights.length</w:t>
      </w:r>
    </w:p>
    <w:p w14:paraId="000003AF">
      <w:pPr>
        <w:numPr>
          <w:ilvl w:val="0"/>
          <w:numId w:val="1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heights[r].length</w:t>
      </w:r>
    </w:p>
    <w:p w14:paraId="000003B0">
      <w:pPr>
        <w:numPr>
          <w:ilvl w:val="0"/>
          <w:numId w:val="1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m, n &lt;= 200</w:t>
      </w:r>
    </w:p>
    <w:p w14:paraId="000003B1">
      <w:pPr>
        <w:numPr>
          <w:ilvl w:val="0"/>
          <w:numId w:val="14"/>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heights[r][c] &lt;= 105</w:t>
      </w:r>
    </w:p>
    <w:p w14:paraId="000003B2">
      <w:pPr>
        <w:rPr>
          <w:rFonts w:hint="default" w:ascii="Times New Roman" w:hAnsi="Times New Roman" w:eastAsia="Times New Roman" w:cs="Times New Roman"/>
        </w:rPr>
      </w:pPr>
    </w:p>
    <w:p w14:paraId="000003DB">
      <w:pPr>
        <w:rPr>
          <w:rFonts w:hint="default" w:ascii="Times New Roman" w:hAnsi="Times New Roman" w:eastAsia="Times New Roman" w:cs="Times New Roman"/>
        </w:rPr>
      </w:pPr>
      <w:bookmarkStart w:id="28" w:name="_b6xi5cgnv8vi" w:colFirst="0" w:colLast="0"/>
      <w:bookmarkEnd w:id="28"/>
    </w:p>
    <w:p w14:paraId="000003DC">
      <w:pPr>
        <w:pStyle w:val="3"/>
        <w:rPr>
          <w:rFonts w:hint="default" w:ascii="Times New Roman" w:hAnsi="Times New Roman" w:eastAsia="Times New Roman" w:cs="Times New Roman"/>
          <w:b/>
          <w:bCs/>
          <w:sz w:val="28"/>
          <w:szCs w:val="28"/>
        </w:rPr>
      </w:pPr>
      <w:bookmarkStart w:id="29" w:name="_wyrmk972m5j" w:colFirst="0" w:colLast="0"/>
      <w:bookmarkEnd w:id="29"/>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"https://leetcode.com/problems/max-area-of-island/"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Max Area of Island</w:t>
      </w:r>
      <w:r>
        <w:rPr>
          <w:rFonts w:hint="default" w:ascii="Times New Roman" w:hAnsi="Times New Roman" w:eastAsia="Times New Roman" w:cs="Times New Roman"/>
          <w:b/>
          <w:bCs/>
          <w:color w:val="1155CC"/>
          <w:sz w:val="28"/>
          <w:szCs w:val="28"/>
          <w:u w:val="single"/>
          <w:rtl w:val="0"/>
        </w:rPr>
        <w:fldChar w:fldCharType="end"/>
      </w:r>
    </w:p>
    <w:p w14:paraId="000003D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an m x n binary matrix grid. An island is a group of 1's (representing land) connected 4-directionally (horizontal or vertical.) You may assume all four edges of the grid are surrounded by water.</w:t>
      </w:r>
    </w:p>
    <w:p w14:paraId="000003DE">
      <w:pPr>
        <w:rPr>
          <w:rFonts w:hint="default" w:ascii="Times New Roman" w:hAnsi="Times New Roman" w:eastAsia="Times New Roman" w:cs="Times New Roman"/>
          <w:sz w:val="24"/>
          <w:szCs w:val="24"/>
        </w:rPr>
      </w:pPr>
    </w:p>
    <w:p w14:paraId="000003D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area of an island is the number of cells with a value 1 in the island.</w:t>
      </w:r>
    </w:p>
    <w:p w14:paraId="000003E0">
      <w:pPr>
        <w:rPr>
          <w:rFonts w:hint="default" w:ascii="Times New Roman" w:hAnsi="Times New Roman" w:eastAsia="Times New Roman" w:cs="Times New Roman"/>
          <w:sz w:val="24"/>
          <w:szCs w:val="24"/>
        </w:rPr>
      </w:pPr>
    </w:p>
    <w:p w14:paraId="000003E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the maximum area of an island in grid. If there is no island, return 0.</w:t>
      </w:r>
    </w:p>
    <w:p w14:paraId="000003E2">
      <w:pPr>
        <w:rPr>
          <w:rFonts w:hint="default" w:ascii="Times New Roman" w:hAnsi="Times New Roman" w:eastAsia="Times New Roman" w:cs="Times New Roman"/>
          <w:sz w:val="24"/>
          <w:szCs w:val="24"/>
        </w:rPr>
      </w:pPr>
    </w:p>
    <w:p w14:paraId="000003E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3E4">
      <w:pPr>
        <w:rPr>
          <w:rFonts w:hint="default" w:ascii="Times New Roman" w:hAnsi="Times New Roman" w:eastAsia="Times New Roman" w:cs="Times New Roman"/>
          <w:sz w:val="24"/>
          <w:szCs w:val="24"/>
        </w:rPr>
      </w:pPr>
    </w:p>
    <w:p w14:paraId="000003E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3E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6515100" cy="4038600"/>
            <wp:effectExtent l="0" t="0" r="7620" b="0"/>
            <wp:docPr id="18" name="image6.png"/>
            <wp:cNvGraphicFramePr/>
            <a:graphic xmlns:a="http://schemas.openxmlformats.org/drawingml/2006/main">
              <a:graphicData uri="http://schemas.openxmlformats.org/drawingml/2006/picture">
                <pic:pic xmlns:pic="http://schemas.openxmlformats.org/drawingml/2006/picture">
                  <pic:nvPicPr>
                    <pic:cNvPr id="18" name="image6.png"/>
                    <pic:cNvPicPr preferRelativeResize="0"/>
                  </pic:nvPicPr>
                  <pic:blipFill>
                    <a:blip r:embed="rId20"/>
                    <a:srcRect/>
                    <a:stretch>
                      <a:fillRect/>
                    </a:stretch>
                  </pic:blipFill>
                  <pic:spPr>
                    <a:xfrm>
                      <a:off x="0" y="0"/>
                      <a:ext cx="6515100" cy="4038600"/>
                    </a:xfrm>
                    <a:prstGeom prst="rect">
                      <a:avLst/>
                    </a:prstGeom>
                  </pic:spPr>
                </pic:pic>
              </a:graphicData>
            </a:graphic>
          </wp:inline>
        </w:drawing>
      </w:r>
    </w:p>
    <w:p w14:paraId="000003E7">
      <w:pPr>
        <w:rPr>
          <w:rFonts w:hint="default" w:ascii="Times New Roman" w:hAnsi="Times New Roman" w:eastAsia="Times New Roman" w:cs="Times New Roman"/>
          <w:sz w:val="24"/>
          <w:szCs w:val="24"/>
        </w:rPr>
      </w:pPr>
    </w:p>
    <w:p w14:paraId="000003E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[[0,0,1,0,0,0,0,1,0,0,0,0,0],[0,0,0,0,0,0,0,1,1,1,0,0,0],[0,1,1,0,1,0,0,0,0,0,0,0,0],[0,1,0,0,1,1,0,0,1,0,1,0,0],[0,1,0,0,1,1,0,0,1,1,1,0,0],[0,0,0,0,0,0,0,0,0,0,1,0,0],[0,0,0,0,0,0,0,1,1,1,0,0,0],[0,0,0,0,0,0,0,1,1,0,0,0,0]]</w:t>
      </w:r>
    </w:p>
    <w:p w14:paraId="000003E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6</w:t>
      </w:r>
    </w:p>
    <w:p w14:paraId="000003E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 answer is not 11, because the island must be connected 4-directionally.</w:t>
      </w:r>
    </w:p>
    <w:p w14:paraId="000003E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3EC">
      <w:pPr>
        <w:rPr>
          <w:rFonts w:hint="default" w:ascii="Times New Roman" w:hAnsi="Times New Roman" w:eastAsia="Times New Roman" w:cs="Times New Roman"/>
          <w:sz w:val="24"/>
          <w:szCs w:val="24"/>
        </w:rPr>
      </w:pPr>
    </w:p>
    <w:p w14:paraId="000003E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[[0,0,0,0,0,0,0,0]]</w:t>
      </w:r>
    </w:p>
    <w:p w14:paraId="000003EE">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w:t>
      </w:r>
    </w:p>
    <w:p w14:paraId="000003E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3F0">
      <w:pPr>
        <w:rPr>
          <w:rFonts w:hint="default" w:ascii="Times New Roman" w:hAnsi="Times New Roman" w:eastAsia="Times New Roman" w:cs="Times New Roman"/>
          <w:sz w:val="24"/>
          <w:szCs w:val="24"/>
        </w:rPr>
      </w:pPr>
    </w:p>
    <w:p w14:paraId="000003F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3F2">
      <w:pPr>
        <w:rPr>
          <w:rFonts w:hint="default" w:ascii="Times New Roman" w:hAnsi="Times New Roman" w:eastAsia="Times New Roman" w:cs="Times New Roman"/>
          <w:sz w:val="24"/>
          <w:szCs w:val="24"/>
        </w:rPr>
      </w:pPr>
    </w:p>
    <w:p w14:paraId="000003F3">
      <w:pPr>
        <w:numPr>
          <w:ilvl w:val="0"/>
          <w:numId w:val="1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 == grid.length</w:t>
      </w:r>
    </w:p>
    <w:p w14:paraId="000003F4">
      <w:pPr>
        <w:numPr>
          <w:ilvl w:val="0"/>
          <w:numId w:val="1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grid[i].length</w:t>
      </w:r>
    </w:p>
    <w:p w14:paraId="000003F5">
      <w:pPr>
        <w:numPr>
          <w:ilvl w:val="0"/>
          <w:numId w:val="1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m, n &lt;= 50</w:t>
      </w:r>
    </w:p>
    <w:p w14:paraId="000003F6">
      <w:pPr>
        <w:numPr>
          <w:ilvl w:val="0"/>
          <w:numId w:val="15"/>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grid[i][j] is either 0 or 1.</w:t>
      </w:r>
    </w:p>
    <w:p w14:paraId="000003F7">
      <w:pPr>
        <w:rPr>
          <w:rFonts w:hint="default" w:ascii="Times New Roman" w:hAnsi="Times New Roman" w:eastAsia="Times New Roman" w:cs="Times New Roman"/>
        </w:rPr>
      </w:pPr>
    </w:p>
    <w:p w14:paraId="00000419">
      <w:pPr>
        <w:pStyle w:val="3"/>
        <w:rPr>
          <w:rFonts w:hint="default" w:ascii="Times New Roman" w:hAnsi="Times New Roman" w:eastAsia="Times New Roman" w:cs="Times New Roman"/>
          <w:b/>
          <w:bCs/>
          <w:sz w:val="28"/>
          <w:szCs w:val="28"/>
        </w:rPr>
      </w:pPr>
      <w:bookmarkStart w:id="30" w:name="_ohn6awfuahga" w:colFirst="0" w:colLast="0"/>
      <w:bookmarkEnd w:id="30"/>
      <w:bookmarkStart w:id="31" w:name="_ma2t5les5owj" w:colFirst="0" w:colLast="0"/>
      <w:bookmarkEnd w:id="31"/>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"https://leetcode.com/problems/evaluate-division/"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Evaluate Division</w:t>
      </w:r>
      <w:r>
        <w:rPr>
          <w:rFonts w:hint="default" w:ascii="Times New Roman" w:hAnsi="Times New Roman" w:eastAsia="Times New Roman" w:cs="Times New Roman"/>
          <w:b/>
          <w:bCs/>
          <w:color w:val="1155CC"/>
          <w:sz w:val="28"/>
          <w:szCs w:val="28"/>
          <w:u w:val="single"/>
          <w:rtl w:val="0"/>
        </w:rPr>
        <w:fldChar w:fldCharType="end"/>
      </w:r>
    </w:p>
    <w:p w14:paraId="0000041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an array of variable pairs equations and an array of real numbers values, where equations[i] = [Ai, Bi] and values[i] represent the equation Ai / Bi = values[i]. Each Ai or Bi is a string that represents a single variable.</w:t>
      </w:r>
    </w:p>
    <w:p w14:paraId="0000041B">
      <w:pPr>
        <w:rPr>
          <w:rFonts w:hint="default" w:ascii="Times New Roman" w:hAnsi="Times New Roman" w:eastAsia="Times New Roman" w:cs="Times New Roman"/>
          <w:sz w:val="24"/>
          <w:szCs w:val="24"/>
        </w:rPr>
      </w:pPr>
    </w:p>
    <w:p w14:paraId="0000041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also given some queries, where queries[j] = [Cj, Dj] represents the jth query where you must find the answer for Cj / Dj = ?.</w:t>
      </w:r>
    </w:p>
    <w:p w14:paraId="0000041D">
      <w:pPr>
        <w:rPr>
          <w:rFonts w:hint="default" w:ascii="Times New Roman" w:hAnsi="Times New Roman" w:eastAsia="Times New Roman" w:cs="Times New Roman"/>
          <w:sz w:val="24"/>
          <w:szCs w:val="24"/>
        </w:rPr>
      </w:pPr>
    </w:p>
    <w:p w14:paraId="0000041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the answers to all queries. If a single answer cannot be determined, return -1.0.</w:t>
      </w:r>
    </w:p>
    <w:p w14:paraId="0000041F">
      <w:pPr>
        <w:rPr>
          <w:rFonts w:hint="default" w:ascii="Times New Roman" w:hAnsi="Times New Roman" w:eastAsia="Times New Roman" w:cs="Times New Roman"/>
          <w:sz w:val="24"/>
          <w:szCs w:val="24"/>
        </w:rPr>
      </w:pPr>
    </w:p>
    <w:p w14:paraId="00000420">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Note: The input is always valid. You may assume that evaluating the queries will not result in division by zero and that there is no contradiction.</w:t>
      </w:r>
    </w:p>
    <w:p w14:paraId="00000421">
      <w:pPr>
        <w:rPr>
          <w:rFonts w:hint="default" w:ascii="Times New Roman" w:hAnsi="Times New Roman" w:eastAsia="Times New Roman" w:cs="Times New Roman"/>
          <w:sz w:val="24"/>
          <w:szCs w:val="24"/>
        </w:rPr>
      </w:pPr>
    </w:p>
    <w:p w14:paraId="0000042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Note: The variables that do not occur in the list of equations are undefined, so the answer cannot be determined for them.</w:t>
      </w:r>
    </w:p>
    <w:p w14:paraId="00000423">
      <w:pPr>
        <w:rPr>
          <w:rFonts w:hint="default" w:ascii="Times New Roman" w:hAnsi="Times New Roman" w:eastAsia="Times New Roman" w:cs="Times New Roman"/>
          <w:sz w:val="24"/>
          <w:szCs w:val="24"/>
        </w:rPr>
      </w:pPr>
    </w:p>
    <w:p w14:paraId="00000424">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425">
      <w:pPr>
        <w:rPr>
          <w:rFonts w:hint="default" w:ascii="Times New Roman" w:hAnsi="Times New Roman" w:eastAsia="Times New Roman" w:cs="Times New Roman"/>
          <w:sz w:val="24"/>
          <w:szCs w:val="24"/>
        </w:rPr>
      </w:pPr>
    </w:p>
    <w:p w14:paraId="0000042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427">
      <w:pPr>
        <w:rPr>
          <w:rFonts w:hint="default" w:ascii="Times New Roman" w:hAnsi="Times New Roman" w:eastAsia="Times New Roman" w:cs="Times New Roman"/>
          <w:sz w:val="24"/>
          <w:szCs w:val="24"/>
        </w:rPr>
      </w:pPr>
    </w:p>
    <w:p w14:paraId="0000042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equations = [["a","b"],["b","c"]], values = [2.0,3.0], queries = [["a","c"],["b","a"],["a","e"],["a","a"],["x","x"]]</w:t>
      </w:r>
    </w:p>
    <w:p w14:paraId="0000042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[6.00000,0.50000,-1.00000,1.00000,-1.00000]</w:t>
      </w:r>
    </w:p>
    <w:p w14:paraId="0000042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Explanation: </w:t>
      </w:r>
    </w:p>
    <w:p w14:paraId="0000042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 / b = 2.0, b / c = 3.0</w:t>
      </w:r>
    </w:p>
    <w:p w14:paraId="0000042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queries are: a / c = ?, b / a = ?, a / e = ?, a / a = ?, x / x = ? </w:t>
      </w:r>
    </w:p>
    <w:p w14:paraId="0000042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[6.0, 0.5, -1.0, 1.0, -1.0 ]</w:t>
      </w:r>
    </w:p>
    <w:p w14:paraId="0000042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note: x is undefined =&gt; -1.0</w:t>
      </w:r>
    </w:p>
    <w:p w14:paraId="0000042F">
      <w:pPr>
        <w:rPr>
          <w:rFonts w:hint="default" w:ascii="Times New Roman" w:hAnsi="Times New Roman" w:eastAsia="Times New Roman" w:cs="Times New Roman"/>
          <w:sz w:val="24"/>
          <w:szCs w:val="24"/>
        </w:rPr>
      </w:pPr>
    </w:p>
    <w:p w14:paraId="0000043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431">
      <w:pPr>
        <w:rPr>
          <w:rFonts w:hint="default" w:ascii="Times New Roman" w:hAnsi="Times New Roman" w:eastAsia="Times New Roman" w:cs="Times New Roman"/>
          <w:sz w:val="24"/>
          <w:szCs w:val="24"/>
        </w:rPr>
      </w:pPr>
    </w:p>
    <w:p w14:paraId="00000432">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equations = [["a","b"],["b","c"],["bc","cd"]], values = [1.5,2.5,5.0], queries = [["a","c"],["c","b"],["bc","cd"],["cd","bc"]]</w:t>
      </w:r>
    </w:p>
    <w:p w14:paraId="00000433">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[3.75000,0.40000,5.00000,0.20000]</w:t>
      </w:r>
    </w:p>
    <w:p w14:paraId="00000434">
      <w:pPr>
        <w:rPr>
          <w:rFonts w:hint="default" w:ascii="Times New Roman" w:hAnsi="Times New Roman" w:eastAsia="Times New Roman" w:cs="Times New Roman"/>
          <w:sz w:val="24"/>
          <w:szCs w:val="24"/>
        </w:rPr>
      </w:pPr>
    </w:p>
    <w:p w14:paraId="0000043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3:</w:t>
      </w:r>
    </w:p>
    <w:p w14:paraId="00000436">
      <w:pPr>
        <w:rPr>
          <w:rFonts w:hint="default" w:ascii="Times New Roman" w:hAnsi="Times New Roman" w:eastAsia="Times New Roman" w:cs="Times New Roman"/>
          <w:sz w:val="24"/>
          <w:szCs w:val="24"/>
        </w:rPr>
      </w:pPr>
    </w:p>
    <w:p w14:paraId="0000043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equations = [["a","b"]], values = [0.5], queries = [["a","b"],["b","a"],["a","c"],["x","y"]]</w:t>
      </w:r>
    </w:p>
    <w:p w14:paraId="0000043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[0.50000,2.00000,-1.00000,-1.00000]</w:t>
      </w:r>
    </w:p>
    <w:p w14:paraId="00000439">
      <w:pPr>
        <w:rPr>
          <w:rFonts w:hint="default" w:ascii="Times New Roman" w:hAnsi="Times New Roman" w:eastAsia="Times New Roman" w:cs="Times New Roman"/>
          <w:sz w:val="24"/>
          <w:szCs w:val="24"/>
        </w:rPr>
      </w:pPr>
    </w:p>
    <w:p w14:paraId="0000043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43B">
      <w:pPr>
        <w:rPr>
          <w:rFonts w:hint="default" w:ascii="Times New Roman" w:hAnsi="Times New Roman" w:eastAsia="Times New Roman" w:cs="Times New Roman"/>
          <w:sz w:val="24"/>
          <w:szCs w:val="24"/>
        </w:rPr>
      </w:pPr>
    </w:p>
    <w:p w14:paraId="0000043C">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equations.length &lt;= 20</w:t>
      </w:r>
    </w:p>
    <w:p w14:paraId="0000043D">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equations[i].length == 2</w:t>
      </w:r>
    </w:p>
    <w:p w14:paraId="0000043E">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Ai.length, Bi.length &lt;= 5</w:t>
      </w:r>
    </w:p>
    <w:p w14:paraId="0000043F">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values.length == equations.length</w:t>
      </w:r>
    </w:p>
    <w:p w14:paraId="00000440">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0.0 &lt; values[i] &lt;= 20.0</w:t>
      </w:r>
    </w:p>
    <w:p w14:paraId="00000441">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queries.length &lt;= 20</w:t>
      </w:r>
    </w:p>
    <w:p w14:paraId="00000442">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queries[i].length == 2</w:t>
      </w:r>
    </w:p>
    <w:p w14:paraId="00000443">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Cj.length, Dj.length &lt;= 5</w:t>
      </w:r>
    </w:p>
    <w:p w14:paraId="00000444">
      <w:pPr>
        <w:numPr>
          <w:ilvl w:val="0"/>
          <w:numId w:val="16"/>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Ai, Bi, Cj, Dj consist of lower case English letters and digits.</w:t>
      </w:r>
    </w:p>
    <w:p w14:paraId="00000445">
      <w:pPr>
        <w:rPr>
          <w:rFonts w:hint="default" w:ascii="Times New Roman" w:hAnsi="Times New Roman" w:eastAsia="Times New Roman" w:cs="Times New Roman"/>
        </w:rPr>
      </w:pPr>
    </w:p>
    <w:p w14:paraId="00000484">
      <w:pPr>
        <w:pStyle w:val="2"/>
        <w:jc w:val="center"/>
        <w:rPr>
          <w:rFonts w:hint="default" w:ascii="Times New Roman" w:hAnsi="Times New Roman" w:eastAsia="Times New Roman" w:cs="Times New Roman"/>
          <w:b/>
          <w:color w:val="44546A" w:themeColor="text2"/>
          <w14:textFill>
            <w14:solidFill>
              <w14:schemeClr w14:val="tx2"/>
            </w14:solidFill>
          </w14:textFill>
        </w:rPr>
      </w:pPr>
      <w:bookmarkStart w:id="32" w:name="_lnx678fpr130" w:colFirst="0" w:colLast="0"/>
      <w:bookmarkEnd w:id="32"/>
      <w:bookmarkStart w:id="33" w:name="_lw2lwy9s9enc" w:colFirst="0" w:colLast="0"/>
      <w:bookmarkEnd w:id="33"/>
      <w:r>
        <w:rPr>
          <w:rFonts w:hint="default" w:ascii="Times New Roman" w:hAnsi="Times New Roman" w:eastAsia="Times New Roman" w:cs="Times New Roman"/>
          <w:b/>
          <w:color w:val="44546A" w:themeColor="text2"/>
          <w:rtl w:val="0"/>
          <w14:textFill>
            <w14:solidFill>
              <w14:schemeClr w14:val="tx2"/>
            </w14:solidFill>
          </w14:textFill>
        </w:rPr>
        <w:t>Very Hard</w:t>
      </w:r>
    </w:p>
    <w:p w14:paraId="00000485">
      <w:pPr>
        <w:pStyle w:val="3"/>
        <w:rPr>
          <w:rFonts w:hint="default" w:ascii="Times New Roman" w:hAnsi="Times New Roman" w:eastAsia="Times New Roman" w:cs="Times New Roman"/>
          <w:b/>
          <w:bCs/>
          <w:sz w:val="28"/>
          <w:szCs w:val="28"/>
        </w:rPr>
      </w:pPr>
      <w:bookmarkStart w:id="34" w:name="_erllzpq0ua3e" w:colFirst="0" w:colLast="0"/>
      <w:bookmarkEnd w:id="34"/>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"https://leetcode.com/problems/network-delay-time/description/"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Network Delay Time</w:t>
      </w:r>
      <w:r>
        <w:rPr>
          <w:rFonts w:hint="default" w:ascii="Times New Roman" w:hAnsi="Times New Roman" w:eastAsia="Times New Roman" w:cs="Times New Roman"/>
          <w:b/>
          <w:bCs/>
          <w:color w:val="1155CC"/>
          <w:sz w:val="28"/>
          <w:szCs w:val="28"/>
          <w:u w:val="single"/>
          <w:rtl w:val="0"/>
        </w:rPr>
        <w:fldChar w:fldCharType="end"/>
      </w:r>
    </w:p>
    <w:p w14:paraId="00000486">
      <w:pPr>
        <w:rPr>
          <w:rFonts w:hint="default" w:ascii="Times New Roman" w:hAnsi="Times New Roman" w:eastAsia="Times New Roman" w:cs="Times New Roman"/>
        </w:rPr>
      </w:pPr>
    </w:p>
    <w:p w14:paraId="00000487">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 network of n nodes, labeled from 1 to n. You are also given times, a list of travel times as directed edges times[i] = (ui, vi, wi), where ui is the source node, vi is the target node, and wi is the time it takes for a signal to travel from source to target.</w:t>
      </w:r>
    </w:p>
    <w:p w14:paraId="00000488">
      <w:pPr>
        <w:rPr>
          <w:rFonts w:hint="default" w:ascii="Times New Roman" w:hAnsi="Times New Roman" w:eastAsia="Times New Roman" w:cs="Times New Roman"/>
          <w:sz w:val="24"/>
          <w:szCs w:val="24"/>
        </w:rPr>
      </w:pPr>
    </w:p>
    <w:p w14:paraId="0000048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We will send a signal from a given node k. Return the minimum time it takes for all the n nodes to receive the signal. If it is impossible for all the n nodes to receive the signal, return -1.</w:t>
      </w:r>
    </w:p>
    <w:p w14:paraId="0000048A">
      <w:pPr>
        <w:rPr>
          <w:rFonts w:hint="default" w:ascii="Times New Roman" w:hAnsi="Times New Roman" w:eastAsia="Times New Roman" w:cs="Times New Roman"/>
          <w:sz w:val="24"/>
          <w:szCs w:val="24"/>
        </w:rPr>
      </w:pPr>
    </w:p>
    <w:p w14:paraId="0000048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48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2066925" cy="2276475"/>
            <wp:effectExtent l="0" t="0" r="5715" b="9525"/>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21"/>
                    <a:srcRect/>
                    <a:stretch>
                      <a:fillRect/>
                    </a:stretch>
                  </pic:blipFill>
                  <pic:spPr>
                    <a:xfrm>
                      <a:off x="0" y="0"/>
                      <a:ext cx="2066925" cy="2276475"/>
                    </a:xfrm>
                    <a:prstGeom prst="rect">
                      <a:avLst/>
                    </a:prstGeom>
                  </pic:spPr>
                </pic:pic>
              </a:graphicData>
            </a:graphic>
          </wp:inline>
        </w:drawing>
      </w:r>
    </w:p>
    <w:p w14:paraId="0000048D">
      <w:pPr>
        <w:rPr>
          <w:rFonts w:hint="default" w:ascii="Times New Roman" w:hAnsi="Times New Roman" w:eastAsia="Times New Roman" w:cs="Times New Roman"/>
          <w:sz w:val="24"/>
          <w:szCs w:val="24"/>
        </w:rPr>
      </w:pPr>
    </w:p>
    <w:p w14:paraId="0000048E">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times = [[2,1,1],[2,3,1],[3,4,1]], n = 4, k = 2</w:t>
      </w:r>
    </w:p>
    <w:p w14:paraId="0000048F">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2</w:t>
      </w:r>
    </w:p>
    <w:p w14:paraId="00000490">
      <w:pPr>
        <w:rPr>
          <w:rFonts w:hint="default" w:ascii="Times New Roman" w:hAnsi="Times New Roman" w:eastAsia="Times New Roman" w:cs="Times New Roman"/>
          <w:b/>
          <w:sz w:val="24"/>
          <w:szCs w:val="24"/>
        </w:rPr>
      </w:pPr>
    </w:p>
    <w:p w14:paraId="0000049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492">
      <w:pPr>
        <w:rPr>
          <w:rFonts w:hint="default" w:ascii="Times New Roman" w:hAnsi="Times New Roman" w:eastAsia="Times New Roman" w:cs="Times New Roman"/>
          <w:sz w:val="24"/>
          <w:szCs w:val="24"/>
        </w:rPr>
      </w:pPr>
    </w:p>
    <w:p w14:paraId="00000493">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times = [[1,2,1]], n = 2, k = 1</w:t>
      </w:r>
    </w:p>
    <w:p w14:paraId="0000049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w:t>
      </w:r>
    </w:p>
    <w:p w14:paraId="00000495">
      <w:pPr>
        <w:rPr>
          <w:rFonts w:hint="default" w:ascii="Times New Roman" w:hAnsi="Times New Roman" w:eastAsia="Times New Roman" w:cs="Times New Roman"/>
          <w:b/>
          <w:sz w:val="24"/>
          <w:szCs w:val="24"/>
        </w:rPr>
      </w:pPr>
    </w:p>
    <w:p w14:paraId="0000049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3:</w:t>
      </w:r>
    </w:p>
    <w:p w14:paraId="00000497">
      <w:pPr>
        <w:rPr>
          <w:rFonts w:hint="default" w:ascii="Times New Roman" w:hAnsi="Times New Roman" w:eastAsia="Times New Roman" w:cs="Times New Roman"/>
          <w:sz w:val="24"/>
          <w:szCs w:val="24"/>
        </w:rPr>
      </w:pPr>
    </w:p>
    <w:p w14:paraId="0000049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times = [[1,2,1]], n = 2, k = 2</w:t>
      </w:r>
    </w:p>
    <w:p w14:paraId="0000049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w:t>
      </w:r>
    </w:p>
    <w:p w14:paraId="0000049A">
      <w:pPr>
        <w:rPr>
          <w:rFonts w:hint="default" w:ascii="Times New Roman" w:hAnsi="Times New Roman" w:eastAsia="Times New Roman" w:cs="Times New Roman"/>
          <w:sz w:val="24"/>
          <w:szCs w:val="24"/>
        </w:rPr>
      </w:pPr>
    </w:p>
    <w:p w14:paraId="0000049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49C">
      <w:pPr>
        <w:rPr>
          <w:rFonts w:hint="default" w:ascii="Times New Roman" w:hAnsi="Times New Roman" w:eastAsia="Times New Roman" w:cs="Times New Roman"/>
          <w:sz w:val="24"/>
          <w:szCs w:val="24"/>
        </w:rPr>
      </w:pPr>
    </w:p>
    <w:p w14:paraId="0000049D">
      <w:pPr>
        <w:numPr>
          <w:ilvl w:val="0"/>
          <w:numId w:val="17"/>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k &lt;= n &lt;= 100</w:t>
      </w:r>
    </w:p>
    <w:p w14:paraId="0000049E">
      <w:pPr>
        <w:numPr>
          <w:ilvl w:val="0"/>
          <w:numId w:val="17"/>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times.length &lt;= 6000</w:t>
      </w:r>
    </w:p>
    <w:p w14:paraId="0000049F">
      <w:pPr>
        <w:numPr>
          <w:ilvl w:val="0"/>
          <w:numId w:val="17"/>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times[i].length == 3</w:t>
      </w:r>
    </w:p>
    <w:p w14:paraId="000004A0">
      <w:pPr>
        <w:numPr>
          <w:ilvl w:val="0"/>
          <w:numId w:val="17"/>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ui, vi &lt;= n</w:t>
      </w:r>
    </w:p>
    <w:p w14:paraId="000004A1">
      <w:pPr>
        <w:numPr>
          <w:ilvl w:val="0"/>
          <w:numId w:val="17"/>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ui != vi</w:t>
      </w:r>
    </w:p>
    <w:p w14:paraId="000004A2">
      <w:pPr>
        <w:numPr>
          <w:ilvl w:val="0"/>
          <w:numId w:val="17"/>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wi &lt;= 100</w:t>
      </w:r>
    </w:p>
    <w:p w14:paraId="000004A3">
      <w:pPr>
        <w:numPr>
          <w:ilvl w:val="0"/>
          <w:numId w:val="17"/>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the pairs (ui, vi) are unique. (i.e., no multiple edges.)</w:t>
      </w:r>
    </w:p>
    <w:p w14:paraId="000004A4">
      <w:pPr>
        <w:rPr>
          <w:rFonts w:hint="default" w:ascii="Times New Roman" w:hAnsi="Times New Roman" w:eastAsia="Times New Roman" w:cs="Times New Roman"/>
        </w:rPr>
      </w:pPr>
    </w:p>
    <w:p w14:paraId="000004CF">
      <w:pPr>
        <w:rPr>
          <w:rFonts w:hint="default" w:ascii="Times New Roman" w:hAnsi="Times New Roman" w:eastAsia="Times New Roman" w:cs="Times New Roman"/>
        </w:rPr>
      </w:pPr>
      <w:bookmarkStart w:id="35" w:name="_uhwfxw6favsc" w:colFirst="0" w:colLast="0"/>
      <w:bookmarkEnd w:id="35"/>
    </w:p>
    <w:p w14:paraId="000004D0">
      <w:pPr>
        <w:pStyle w:val="3"/>
        <w:rPr>
          <w:rFonts w:hint="default" w:ascii="Times New Roman" w:hAnsi="Times New Roman" w:eastAsia="Times New Roman" w:cs="Times New Roman"/>
          <w:b/>
          <w:bCs/>
          <w:sz w:val="28"/>
          <w:szCs w:val="28"/>
        </w:rPr>
      </w:pPr>
      <w:bookmarkStart w:id="36" w:name="_cri944l6u6d5" w:colFirst="0" w:colLast="0"/>
      <w:bookmarkEnd w:id="36"/>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"https://leetcode.com/problems/all-paths-from-source-to-target/description/"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All Paths From Source to Target</w:t>
      </w:r>
      <w:r>
        <w:rPr>
          <w:rFonts w:hint="default" w:ascii="Times New Roman" w:hAnsi="Times New Roman" w:eastAsia="Times New Roman" w:cs="Times New Roman"/>
          <w:b/>
          <w:bCs/>
          <w:color w:val="1155CC"/>
          <w:sz w:val="28"/>
          <w:szCs w:val="28"/>
          <w:u w:val="single"/>
          <w:rtl w:val="0"/>
        </w:rPr>
        <w:fldChar w:fldCharType="end"/>
      </w:r>
    </w:p>
    <w:p w14:paraId="000004D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 directed acyclic graph (DAG) of n nodes labeled from 0 to n - 1, find all possible paths from node 0 to node n - 1 and return them in any order.</w:t>
      </w:r>
    </w:p>
    <w:p w14:paraId="000004D2">
      <w:pPr>
        <w:rPr>
          <w:rFonts w:hint="default" w:ascii="Times New Roman" w:hAnsi="Times New Roman" w:eastAsia="Times New Roman" w:cs="Times New Roman"/>
          <w:sz w:val="24"/>
          <w:szCs w:val="24"/>
        </w:rPr>
      </w:pPr>
    </w:p>
    <w:p w14:paraId="000004D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graph is given as follows: graph[i] is a list of all nodes you can visit from node i (i.e., there is a directed edge from node i to node graph[i][j]).</w:t>
      </w:r>
    </w:p>
    <w:p w14:paraId="000004D4">
      <w:pPr>
        <w:rPr>
          <w:rFonts w:hint="default" w:ascii="Times New Roman" w:hAnsi="Times New Roman" w:eastAsia="Times New Roman" w:cs="Times New Roman"/>
          <w:sz w:val="24"/>
          <w:szCs w:val="24"/>
        </w:rPr>
      </w:pPr>
    </w:p>
    <w:p w14:paraId="000004D5">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4D6">
      <w:pPr>
        <w:rPr>
          <w:rFonts w:hint="default" w:ascii="Times New Roman" w:hAnsi="Times New Roman" w:eastAsia="Times New Roman" w:cs="Times New Roman"/>
          <w:sz w:val="24"/>
          <w:szCs w:val="24"/>
        </w:rPr>
      </w:pPr>
    </w:p>
    <w:p w14:paraId="000004D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4D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2305050" cy="2305050"/>
            <wp:effectExtent l="0" t="0" r="11430" b="11430"/>
            <wp:docPr id="24" name="image22.png"/>
            <wp:cNvGraphicFramePr/>
            <a:graphic xmlns:a="http://schemas.openxmlformats.org/drawingml/2006/main">
              <a:graphicData uri="http://schemas.openxmlformats.org/drawingml/2006/picture">
                <pic:pic xmlns:pic="http://schemas.openxmlformats.org/drawingml/2006/picture">
                  <pic:nvPicPr>
                    <pic:cNvPr id="24" name="image22.png"/>
                    <pic:cNvPicPr preferRelativeResize="0"/>
                  </pic:nvPicPr>
                  <pic:blipFill>
                    <a:blip r:embed="rId22"/>
                    <a:srcRect/>
                    <a:stretch>
                      <a:fillRect/>
                    </a:stretch>
                  </pic:blipFill>
                  <pic:spPr>
                    <a:xfrm>
                      <a:off x="0" y="0"/>
                      <a:ext cx="2305050" cy="2305050"/>
                    </a:xfrm>
                    <a:prstGeom prst="rect">
                      <a:avLst/>
                    </a:prstGeom>
                  </pic:spPr>
                </pic:pic>
              </a:graphicData>
            </a:graphic>
          </wp:inline>
        </w:drawing>
      </w:r>
    </w:p>
    <w:p w14:paraId="000004D9">
      <w:pPr>
        <w:rPr>
          <w:rFonts w:hint="default" w:ascii="Times New Roman" w:hAnsi="Times New Roman" w:eastAsia="Times New Roman" w:cs="Times New Roman"/>
          <w:sz w:val="24"/>
          <w:szCs w:val="24"/>
        </w:rPr>
      </w:pPr>
    </w:p>
    <w:p w14:paraId="000004D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graph = [[1,2],[3],[3],[]]</w:t>
      </w:r>
    </w:p>
    <w:p w14:paraId="000004D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[[0,1,3],[0,2,3]]</w:t>
      </w:r>
    </w:p>
    <w:p w14:paraId="000004DC">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There are two paths: 0 -&gt; 1 -&gt; 3 and 0 -&gt; 2 -&gt; 3.</w:t>
      </w:r>
    </w:p>
    <w:p w14:paraId="000004D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4D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4029075" cy="2867025"/>
            <wp:effectExtent l="0" t="0" r="9525" b="13335"/>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23"/>
                    <a:srcRect/>
                    <a:stretch>
                      <a:fillRect/>
                    </a:stretch>
                  </pic:blipFill>
                  <pic:spPr>
                    <a:xfrm>
                      <a:off x="0" y="0"/>
                      <a:ext cx="4029075" cy="2867025"/>
                    </a:xfrm>
                    <a:prstGeom prst="rect">
                      <a:avLst/>
                    </a:prstGeom>
                  </pic:spPr>
                </pic:pic>
              </a:graphicData>
            </a:graphic>
          </wp:inline>
        </w:drawing>
      </w:r>
    </w:p>
    <w:p w14:paraId="000004DF">
      <w:pPr>
        <w:rPr>
          <w:rFonts w:hint="default" w:ascii="Times New Roman" w:hAnsi="Times New Roman" w:eastAsia="Times New Roman" w:cs="Times New Roman"/>
          <w:sz w:val="24"/>
          <w:szCs w:val="24"/>
        </w:rPr>
      </w:pPr>
    </w:p>
    <w:p w14:paraId="000004E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graph = [[4,3,1],[3,2,4],[3],[4],[]]</w:t>
      </w:r>
    </w:p>
    <w:p w14:paraId="000004E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[[0,4],[0,3,4],[0,1,3,4],[0,1,2,3,4],[0,1,4]]</w:t>
      </w:r>
    </w:p>
    <w:p w14:paraId="000004E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4E3">
      <w:pPr>
        <w:rPr>
          <w:rFonts w:hint="default" w:ascii="Times New Roman" w:hAnsi="Times New Roman" w:eastAsia="Times New Roman" w:cs="Times New Roman"/>
          <w:sz w:val="24"/>
          <w:szCs w:val="24"/>
        </w:rPr>
      </w:pPr>
    </w:p>
    <w:p w14:paraId="000004E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4E5">
      <w:pPr>
        <w:rPr>
          <w:rFonts w:hint="default" w:ascii="Times New Roman" w:hAnsi="Times New Roman" w:eastAsia="Times New Roman" w:cs="Times New Roman"/>
          <w:sz w:val="24"/>
          <w:szCs w:val="24"/>
        </w:rPr>
      </w:pPr>
    </w:p>
    <w:p w14:paraId="000004E6">
      <w:pPr>
        <w:numPr>
          <w:ilvl w:val="0"/>
          <w:numId w:val="1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graph.length</w:t>
      </w:r>
    </w:p>
    <w:p w14:paraId="000004E7">
      <w:pPr>
        <w:numPr>
          <w:ilvl w:val="0"/>
          <w:numId w:val="1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 &lt;= n &lt;= 15</w:t>
      </w:r>
    </w:p>
    <w:p w14:paraId="000004E8">
      <w:pPr>
        <w:numPr>
          <w:ilvl w:val="0"/>
          <w:numId w:val="1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0 &lt;= graph[i][j] &lt; n</w:t>
      </w:r>
    </w:p>
    <w:p w14:paraId="000004E9">
      <w:pPr>
        <w:numPr>
          <w:ilvl w:val="0"/>
          <w:numId w:val="1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graph[i][j] != i (i.e., there will be no self-loops).</w:t>
      </w:r>
    </w:p>
    <w:p w14:paraId="000004EA">
      <w:pPr>
        <w:numPr>
          <w:ilvl w:val="0"/>
          <w:numId w:val="1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the elements of graph[i] are unique.</w:t>
      </w:r>
    </w:p>
    <w:p w14:paraId="000004EB">
      <w:pPr>
        <w:numPr>
          <w:ilvl w:val="0"/>
          <w:numId w:val="18"/>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input graph is guaranteed to be a DAG.</w:t>
      </w:r>
    </w:p>
    <w:p w14:paraId="000004EC">
      <w:pPr>
        <w:rPr>
          <w:rFonts w:hint="default" w:ascii="Times New Roman" w:hAnsi="Times New Roman" w:eastAsia="Times New Roman" w:cs="Times New Roman"/>
          <w:sz w:val="24"/>
          <w:szCs w:val="24"/>
        </w:rPr>
      </w:pPr>
    </w:p>
    <w:p w14:paraId="0000050C">
      <w:pPr>
        <w:pStyle w:val="3"/>
        <w:rPr>
          <w:rFonts w:hint="default" w:ascii="Times New Roman" w:hAnsi="Times New Roman" w:eastAsia="Times New Roman" w:cs="Times New Roman"/>
          <w:b/>
          <w:bCs/>
          <w:sz w:val="28"/>
          <w:szCs w:val="28"/>
        </w:rPr>
      </w:pPr>
      <w:bookmarkStart w:id="37" w:name="_qezhveink86e" w:colFirst="0" w:colLast="0"/>
      <w:bookmarkEnd w:id="37"/>
      <w:bookmarkStart w:id="38" w:name="_8kh6nkyjywdq" w:colFirst="0" w:colLast="0"/>
      <w:bookmarkEnd w:id="38"/>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"https://leetcode.com/problems/redundant-connection/description/"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Redundant Connection</w:t>
      </w:r>
      <w:r>
        <w:rPr>
          <w:rFonts w:hint="default" w:ascii="Times New Roman" w:hAnsi="Times New Roman" w:eastAsia="Times New Roman" w:cs="Times New Roman"/>
          <w:b/>
          <w:bCs/>
          <w:color w:val="1155CC"/>
          <w:sz w:val="28"/>
          <w:szCs w:val="28"/>
          <w:u w:val="single"/>
          <w:rtl w:val="0"/>
        </w:rPr>
        <w:fldChar w:fldCharType="end"/>
      </w:r>
    </w:p>
    <w:p w14:paraId="0000050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 this problem, a tree is an undirected graph that is connected and has no cycles.</w:t>
      </w:r>
    </w:p>
    <w:p w14:paraId="0000050E">
      <w:pPr>
        <w:rPr>
          <w:rFonts w:hint="default" w:ascii="Times New Roman" w:hAnsi="Times New Roman" w:eastAsia="Times New Roman" w:cs="Times New Roman"/>
          <w:sz w:val="24"/>
          <w:szCs w:val="24"/>
        </w:rPr>
      </w:pPr>
    </w:p>
    <w:p w14:paraId="0000050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You are given a graph that started as a tree with n nodes labeled from 1 to n, with one additional edge added. The added edge has two different vertices chosen from 1 to n, and was not an edge that already existed. The graph is represented as an array edges of length n where edges[i] = [ai, bi] indicates that there is an edge between nodes ai and bi in the graph.</w:t>
      </w:r>
    </w:p>
    <w:p w14:paraId="00000510">
      <w:pPr>
        <w:rPr>
          <w:rFonts w:hint="default" w:ascii="Times New Roman" w:hAnsi="Times New Roman" w:eastAsia="Times New Roman" w:cs="Times New Roman"/>
          <w:sz w:val="24"/>
          <w:szCs w:val="24"/>
        </w:rPr>
      </w:pPr>
    </w:p>
    <w:p w14:paraId="0000051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an edge that can be removed so that the resulting graph is a tree of n nodes. If there are multiple answers, return the answer that occurs last in the input.</w:t>
      </w:r>
    </w:p>
    <w:p w14:paraId="00000512">
      <w:pPr>
        <w:rPr>
          <w:rFonts w:hint="default" w:ascii="Times New Roman" w:hAnsi="Times New Roman" w:eastAsia="Times New Roman" w:cs="Times New Roman"/>
          <w:sz w:val="24"/>
          <w:szCs w:val="24"/>
        </w:rPr>
      </w:pPr>
    </w:p>
    <w:p w14:paraId="00000513">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514">
      <w:pPr>
        <w:rPr>
          <w:rFonts w:hint="default" w:ascii="Times New Roman" w:hAnsi="Times New Roman" w:eastAsia="Times New Roman" w:cs="Times New Roman"/>
          <w:sz w:val="24"/>
          <w:szCs w:val="24"/>
        </w:rPr>
      </w:pPr>
    </w:p>
    <w:p w14:paraId="0000051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516">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2114550" cy="2114550"/>
            <wp:effectExtent l="0" t="0" r="3810" b="3810"/>
            <wp:docPr id="26" name="image27.png"/>
            <wp:cNvGraphicFramePr/>
            <a:graphic xmlns:a="http://schemas.openxmlformats.org/drawingml/2006/main">
              <a:graphicData uri="http://schemas.openxmlformats.org/drawingml/2006/picture">
                <pic:pic xmlns:pic="http://schemas.openxmlformats.org/drawingml/2006/picture">
                  <pic:nvPicPr>
                    <pic:cNvPr id="26" name="image27.png"/>
                    <pic:cNvPicPr preferRelativeResize="0"/>
                  </pic:nvPicPr>
                  <pic:blipFill>
                    <a:blip r:embed="rId24"/>
                    <a:srcRect/>
                    <a:stretch>
                      <a:fillRect/>
                    </a:stretch>
                  </pic:blipFill>
                  <pic:spPr>
                    <a:xfrm>
                      <a:off x="0" y="0"/>
                      <a:ext cx="2114550" cy="2114550"/>
                    </a:xfrm>
                    <a:prstGeom prst="rect">
                      <a:avLst/>
                    </a:prstGeom>
                  </pic:spPr>
                </pic:pic>
              </a:graphicData>
            </a:graphic>
          </wp:inline>
        </w:drawing>
      </w:r>
    </w:p>
    <w:p w14:paraId="00000517">
      <w:pPr>
        <w:rPr>
          <w:rFonts w:hint="default" w:ascii="Times New Roman" w:hAnsi="Times New Roman" w:eastAsia="Times New Roman" w:cs="Times New Roman"/>
          <w:sz w:val="24"/>
          <w:szCs w:val="24"/>
        </w:rPr>
      </w:pPr>
    </w:p>
    <w:p w14:paraId="00000518">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edges = [[1,2],[1,3],[2,3]]</w:t>
      </w:r>
    </w:p>
    <w:p w14:paraId="0000051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[2,3]</w:t>
      </w:r>
    </w:p>
    <w:p w14:paraId="0000051A">
      <w:pPr>
        <w:rPr>
          <w:rFonts w:hint="default" w:ascii="Times New Roman" w:hAnsi="Times New Roman" w:eastAsia="Times New Roman" w:cs="Times New Roman"/>
          <w:sz w:val="24"/>
          <w:szCs w:val="24"/>
        </w:rPr>
      </w:pPr>
    </w:p>
    <w:p w14:paraId="0000051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51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3638550" cy="2114550"/>
            <wp:effectExtent l="0" t="0" r="3810" b="381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25"/>
                    <a:srcRect/>
                    <a:stretch>
                      <a:fillRect/>
                    </a:stretch>
                  </pic:blipFill>
                  <pic:spPr>
                    <a:xfrm>
                      <a:off x="0" y="0"/>
                      <a:ext cx="3638550" cy="2114550"/>
                    </a:xfrm>
                    <a:prstGeom prst="rect">
                      <a:avLst/>
                    </a:prstGeom>
                  </pic:spPr>
                </pic:pic>
              </a:graphicData>
            </a:graphic>
          </wp:inline>
        </w:drawing>
      </w:r>
    </w:p>
    <w:p w14:paraId="0000051D">
      <w:pPr>
        <w:rPr>
          <w:rFonts w:hint="default" w:ascii="Times New Roman" w:hAnsi="Times New Roman" w:eastAsia="Times New Roman" w:cs="Times New Roman"/>
          <w:sz w:val="24"/>
          <w:szCs w:val="24"/>
        </w:rPr>
      </w:pPr>
    </w:p>
    <w:p w14:paraId="0000051E">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edges = [[1,2],[2,3],[3,4],[1,4],[1,5]]</w:t>
      </w:r>
    </w:p>
    <w:p w14:paraId="0000051F">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[1,4]</w:t>
      </w:r>
    </w:p>
    <w:p w14:paraId="00000520">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521">
      <w:pPr>
        <w:rPr>
          <w:rFonts w:hint="default" w:ascii="Times New Roman" w:hAnsi="Times New Roman" w:eastAsia="Times New Roman" w:cs="Times New Roman"/>
          <w:sz w:val="24"/>
          <w:szCs w:val="24"/>
        </w:rPr>
      </w:pPr>
    </w:p>
    <w:p w14:paraId="00000522">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Constraints</w:t>
      </w:r>
      <w:r>
        <w:rPr>
          <w:rFonts w:hint="default" w:ascii="Times New Roman" w:hAnsi="Times New Roman" w:eastAsia="Times New Roman" w:cs="Times New Roman"/>
          <w:sz w:val="24"/>
          <w:szCs w:val="24"/>
          <w:rtl w:val="0"/>
        </w:rPr>
        <w:t>:</w:t>
      </w:r>
    </w:p>
    <w:p w14:paraId="00000523">
      <w:pPr>
        <w:rPr>
          <w:rFonts w:hint="default" w:ascii="Times New Roman" w:hAnsi="Times New Roman" w:eastAsia="Times New Roman" w:cs="Times New Roman"/>
          <w:sz w:val="24"/>
          <w:szCs w:val="24"/>
        </w:rPr>
      </w:pPr>
    </w:p>
    <w:p w14:paraId="00000524">
      <w:pPr>
        <w:numPr>
          <w:ilvl w:val="0"/>
          <w:numId w:val="1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edges.length</w:t>
      </w:r>
    </w:p>
    <w:p w14:paraId="00000525">
      <w:pPr>
        <w:numPr>
          <w:ilvl w:val="0"/>
          <w:numId w:val="1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3 &lt;= n &lt;= 1000</w:t>
      </w:r>
    </w:p>
    <w:p w14:paraId="00000526">
      <w:pPr>
        <w:numPr>
          <w:ilvl w:val="0"/>
          <w:numId w:val="1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edges[i].length == 2</w:t>
      </w:r>
    </w:p>
    <w:p w14:paraId="00000527">
      <w:pPr>
        <w:numPr>
          <w:ilvl w:val="0"/>
          <w:numId w:val="1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ai &lt; bi &lt;= edges.length</w:t>
      </w:r>
    </w:p>
    <w:p w14:paraId="00000528">
      <w:pPr>
        <w:numPr>
          <w:ilvl w:val="0"/>
          <w:numId w:val="1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ai != bi</w:t>
      </w:r>
    </w:p>
    <w:p w14:paraId="00000529">
      <w:pPr>
        <w:numPr>
          <w:ilvl w:val="0"/>
          <w:numId w:val="1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There are no repeated edges.</w:t>
      </w:r>
    </w:p>
    <w:p w14:paraId="0000052A">
      <w:pPr>
        <w:numPr>
          <w:ilvl w:val="0"/>
          <w:numId w:val="19"/>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given graph is connected.</w:t>
      </w:r>
    </w:p>
    <w:p w14:paraId="00000568">
      <w:pPr>
        <w:pStyle w:val="3"/>
        <w:rPr>
          <w:rFonts w:hint="default" w:ascii="Times New Roman" w:hAnsi="Times New Roman" w:eastAsia="Times New Roman" w:cs="Times New Roman"/>
        </w:rPr>
      </w:pPr>
      <w:bookmarkStart w:id="39" w:name="_hdbr0kmz7b74" w:colFirst="0" w:colLast="0"/>
      <w:bookmarkEnd w:id="39"/>
      <w:bookmarkStart w:id="40" w:name="_q430gddr8dx4" w:colFirst="0" w:colLast="0"/>
      <w:bookmarkEnd w:id="40"/>
      <w:r>
        <w:rPr>
          <w:rFonts w:hint="default" w:ascii="Times New Roman" w:hAnsi="Times New Roman" w:eastAsia="Times New Roman" w:cs="Times New Roman"/>
          <w:rtl w:val="0"/>
        </w:rPr>
        <w:br w:type="textWrapping"/>
      </w:r>
      <w:r>
        <w:rPr>
          <w:rFonts w:hint="default" w:ascii="Times New Roman" w:hAnsi="Times New Roman" w:eastAsia="Times New Roman" w:cs="Times New Roman"/>
          <w:rtl w:val="0"/>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"https://leetcode.com/problems/shortest-path-in-binary-matrix/" \h </w:instrText>
      </w:r>
      <w:r>
        <w:rPr>
          <w:rFonts w:hint="default" w:ascii="Times New Roman" w:hAnsi="Times New Roman" w:cs="Times New Roman"/>
          <w:b/>
          <w:bCs/>
          <w:sz w:val="28"/>
          <w:szCs w:val="28"/>
        </w:rPr>
        <w:fldChar w:fldCharType="separate"/>
      </w:r>
      <w:r>
        <w:rPr>
          <w:rFonts w:hint="default" w:ascii="Times New Roman" w:hAnsi="Times New Roman" w:eastAsia="Times New Roman" w:cs="Times New Roman"/>
          <w:b/>
          <w:bCs/>
          <w:color w:val="1155CC"/>
          <w:sz w:val="28"/>
          <w:szCs w:val="28"/>
          <w:u w:val="single"/>
          <w:rtl w:val="0"/>
        </w:rPr>
        <w:t>Shortest Path in Binary Matrix</w:t>
      </w:r>
      <w:r>
        <w:rPr>
          <w:rFonts w:hint="default" w:ascii="Times New Roman" w:hAnsi="Times New Roman" w:eastAsia="Times New Roman" w:cs="Times New Roman"/>
          <w:b/>
          <w:bCs/>
          <w:color w:val="1155CC"/>
          <w:sz w:val="28"/>
          <w:szCs w:val="28"/>
          <w:u w:val="single"/>
          <w:rtl w:val="0"/>
        </w:rPr>
        <w:fldChar w:fldCharType="end"/>
      </w:r>
    </w:p>
    <w:p w14:paraId="0000056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Shortest Path in Binary MatrixGiven an n x n binary matrix grid, return the length of the shortest clear path in the matrix. If there is no clear path, return -1.</w:t>
      </w:r>
    </w:p>
    <w:p w14:paraId="0000056A">
      <w:pPr>
        <w:rPr>
          <w:rFonts w:hint="default" w:ascii="Times New Roman" w:hAnsi="Times New Roman" w:eastAsia="Times New Roman" w:cs="Times New Roman"/>
          <w:sz w:val="24"/>
          <w:szCs w:val="24"/>
        </w:rPr>
      </w:pPr>
    </w:p>
    <w:p w14:paraId="0000056B">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clear path in a binary matrix is a path from the top-left cell (i.e., (0, 0)) to the bottom-right cell (i.e., (n - 1, n - 1)) such that:</w:t>
      </w:r>
    </w:p>
    <w:p w14:paraId="0000056C">
      <w:pPr>
        <w:rPr>
          <w:rFonts w:hint="default" w:ascii="Times New Roman" w:hAnsi="Times New Roman" w:eastAsia="Times New Roman" w:cs="Times New Roman"/>
          <w:sz w:val="24"/>
          <w:szCs w:val="24"/>
        </w:rPr>
      </w:pPr>
    </w:p>
    <w:p w14:paraId="0000056D">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the visited cells of the path are 0.</w:t>
      </w:r>
    </w:p>
    <w:p w14:paraId="0000056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the adjacent cells of the path are 8-directionally connected (i.e., they are different and they share an edge or a corner).</w:t>
      </w:r>
    </w:p>
    <w:p w14:paraId="0000056F">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length of a clear path is the number of visited cells of this path.</w:t>
      </w:r>
    </w:p>
    <w:p w14:paraId="00000570">
      <w:pPr>
        <w:rPr>
          <w:rFonts w:hint="default" w:ascii="Times New Roman" w:hAnsi="Times New Roman" w:eastAsia="Times New Roman" w:cs="Times New Roman"/>
          <w:sz w:val="24"/>
          <w:szCs w:val="24"/>
        </w:rPr>
      </w:pPr>
    </w:p>
    <w:p w14:paraId="00000571">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572">
      <w:pPr>
        <w:rPr>
          <w:rFonts w:hint="default" w:ascii="Times New Roman" w:hAnsi="Times New Roman" w:eastAsia="Times New Roman" w:cs="Times New Roman"/>
          <w:sz w:val="24"/>
          <w:szCs w:val="24"/>
        </w:rPr>
      </w:pPr>
    </w:p>
    <w:p w14:paraId="0000057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574">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6515100" cy="3048000"/>
            <wp:effectExtent l="0" t="0" r="7620" b="0"/>
            <wp:docPr id="27" name="image24.png"/>
            <wp:cNvGraphicFramePr/>
            <a:graphic xmlns:a="http://schemas.openxmlformats.org/drawingml/2006/main">
              <a:graphicData uri="http://schemas.openxmlformats.org/drawingml/2006/picture">
                <pic:pic xmlns:pic="http://schemas.openxmlformats.org/drawingml/2006/picture">
                  <pic:nvPicPr>
                    <pic:cNvPr id="27" name="image24.png"/>
                    <pic:cNvPicPr preferRelativeResize="0"/>
                  </pic:nvPicPr>
                  <pic:blipFill>
                    <a:blip r:embed="rId26"/>
                    <a:srcRect/>
                    <a:stretch>
                      <a:fillRect/>
                    </a:stretch>
                  </pic:blipFill>
                  <pic:spPr>
                    <a:xfrm>
                      <a:off x="0" y="0"/>
                      <a:ext cx="6515100" cy="3048000"/>
                    </a:xfrm>
                    <a:prstGeom prst="rect">
                      <a:avLst/>
                    </a:prstGeom>
                  </pic:spPr>
                </pic:pic>
              </a:graphicData>
            </a:graphic>
          </wp:inline>
        </w:drawing>
      </w:r>
    </w:p>
    <w:p w14:paraId="00000575">
      <w:pPr>
        <w:rPr>
          <w:rFonts w:hint="default" w:ascii="Times New Roman" w:hAnsi="Times New Roman" w:eastAsia="Times New Roman" w:cs="Times New Roman"/>
          <w:sz w:val="24"/>
          <w:szCs w:val="24"/>
        </w:rPr>
      </w:pPr>
    </w:p>
    <w:p w14:paraId="00000576">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[[0,1],[1,0]]</w:t>
      </w:r>
    </w:p>
    <w:p w14:paraId="00000577">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2</w:t>
      </w:r>
    </w:p>
    <w:p w14:paraId="00000578">
      <w:pPr>
        <w:rPr>
          <w:rFonts w:hint="default" w:ascii="Times New Roman" w:hAnsi="Times New Roman" w:eastAsia="Times New Roman" w:cs="Times New Roman"/>
          <w:b/>
          <w:sz w:val="24"/>
          <w:szCs w:val="24"/>
        </w:rPr>
      </w:pPr>
    </w:p>
    <w:p w14:paraId="0000057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57A">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6515100" cy="2819400"/>
            <wp:effectExtent l="0" t="0" r="7620" b="0"/>
            <wp:docPr id="17" name="image9.png"/>
            <wp:cNvGraphicFramePr/>
            <a:graphic xmlns:a="http://schemas.openxmlformats.org/drawingml/2006/main">
              <a:graphicData uri="http://schemas.openxmlformats.org/drawingml/2006/picture">
                <pic:pic xmlns:pic="http://schemas.openxmlformats.org/drawingml/2006/picture">
                  <pic:nvPicPr>
                    <pic:cNvPr id="17" name="image9.png"/>
                    <pic:cNvPicPr preferRelativeResize="0"/>
                  </pic:nvPicPr>
                  <pic:blipFill>
                    <a:blip r:embed="rId27"/>
                    <a:srcRect/>
                    <a:stretch>
                      <a:fillRect/>
                    </a:stretch>
                  </pic:blipFill>
                  <pic:spPr>
                    <a:xfrm>
                      <a:off x="0" y="0"/>
                      <a:ext cx="6515100" cy="2819400"/>
                    </a:xfrm>
                    <a:prstGeom prst="rect">
                      <a:avLst/>
                    </a:prstGeom>
                  </pic:spPr>
                </pic:pic>
              </a:graphicData>
            </a:graphic>
          </wp:inline>
        </w:drawing>
      </w:r>
    </w:p>
    <w:p w14:paraId="0000057B">
      <w:pPr>
        <w:rPr>
          <w:rFonts w:hint="default" w:ascii="Times New Roman" w:hAnsi="Times New Roman" w:eastAsia="Times New Roman" w:cs="Times New Roman"/>
          <w:sz w:val="24"/>
          <w:szCs w:val="24"/>
        </w:rPr>
      </w:pPr>
    </w:p>
    <w:p w14:paraId="0000057C">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[[0,0,0],[1,1,0],[1,1,0]]</w:t>
      </w:r>
    </w:p>
    <w:p w14:paraId="0000057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4</w:t>
      </w:r>
    </w:p>
    <w:p w14:paraId="0000057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3:</w:t>
      </w:r>
    </w:p>
    <w:p w14:paraId="0000057F">
      <w:pPr>
        <w:rPr>
          <w:rFonts w:hint="default" w:ascii="Times New Roman" w:hAnsi="Times New Roman" w:eastAsia="Times New Roman" w:cs="Times New Roman"/>
          <w:sz w:val="24"/>
          <w:szCs w:val="24"/>
        </w:rPr>
      </w:pPr>
    </w:p>
    <w:p w14:paraId="00000580">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grid = [[1,0,0],[1,1,0],[1,1,0]]</w:t>
      </w:r>
    </w:p>
    <w:p w14:paraId="00000581">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w:t>
      </w:r>
    </w:p>
    <w:p w14:paraId="0000058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583">
      <w:pPr>
        <w:rPr>
          <w:rFonts w:hint="default" w:ascii="Times New Roman" w:hAnsi="Times New Roman" w:eastAsia="Times New Roman" w:cs="Times New Roman"/>
          <w:sz w:val="24"/>
          <w:szCs w:val="24"/>
        </w:rPr>
      </w:pPr>
    </w:p>
    <w:p w14:paraId="0000058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585">
      <w:pPr>
        <w:rPr>
          <w:rFonts w:hint="default" w:ascii="Times New Roman" w:hAnsi="Times New Roman" w:eastAsia="Times New Roman" w:cs="Times New Roman"/>
          <w:sz w:val="24"/>
          <w:szCs w:val="24"/>
        </w:rPr>
      </w:pPr>
    </w:p>
    <w:p w14:paraId="00000586">
      <w:pPr>
        <w:numPr>
          <w:ilvl w:val="0"/>
          <w:numId w:val="2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grid.length</w:t>
      </w:r>
    </w:p>
    <w:p w14:paraId="00000587">
      <w:pPr>
        <w:numPr>
          <w:ilvl w:val="0"/>
          <w:numId w:val="2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 == grid[i].length</w:t>
      </w:r>
    </w:p>
    <w:p w14:paraId="00000588">
      <w:pPr>
        <w:numPr>
          <w:ilvl w:val="0"/>
          <w:numId w:val="2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n &lt;= 100</w:t>
      </w:r>
    </w:p>
    <w:p w14:paraId="00000589">
      <w:pPr>
        <w:numPr>
          <w:ilvl w:val="0"/>
          <w:numId w:val="20"/>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grid[i][j] is 0 or 1</w:t>
      </w:r>
    </w:p>
    <w:p w14:paraId="0000058A">
      <w:pPr>
        <w:rPr>
          <w:rFonts w:hint="default" w:ascii="Times New Roman" w:hAnsi="Times New Roman" w:eastAsia="Times New Roman" w:cs="Times New Roman"/>
        </w:rPr>
      </w:pPr>
    </w:p>
    <w:p w14:paraId="000005B0">
      <w:pPr>
        <w:rPr>
          <w:rFonts w:hint="default" w:ascii="Times New Roman" w:hAnsi="Times New Roman" w:eastAsia="Times New Roman" w:cs="Times New Roman"/>
        </w:rPr>
      </w:pPr>
      <w:bookmarkStart w:id="41" w:name="_h424v2suw5m2" w:colFirst="0" w:colLast="0"/>
      <w:bookmarkEnd w:id="41"/>
    </w:p>
    <w:p w14:paraId="000005B1">
      <w:pPr>
        <w:pStyle w:val="3"/>
        <w:rPr>
          <w:rFonts w:hint="default" w:ascii="Times New Roman" w:hAnsi="Times New Roman" w:eastAsia="Times New Roman" w:cs="Times New Roman"/>
          <w:b/>
          <w:bCs/>
          <w:color w:val="44546A" w:themeColor="text2"/>
          <w:sz w:val="28"/>
          <w:szCs w:val="28"/>
          <w14:textFill>
            <w14:solidFill>
              <w14:schemeClr w14:val="tx2"/>
            </w14:solidFill>
          </w14:textFill>
        </w:rPr>
      </w:pPr>
      <w:bookmarkStart w:id="42" w:name="_x0q6oa804r1s" w:colFirst="0" w:colLast="0"/>
      <w:bookmarkEnd w:id="42"/>
      <w:r>
        <w:rPr>
          <w:rFonts w:hint="default" w:ascii="Times New Roman" w:hAnsi="Times New Roman" w:eastAsia="Times New Roman" w:cs="Times New Roman"/>
          <w:b/>
          <w:bCs/>
          <w:color w:val="44546A" w:themeColor="text2"/>
          <w:sz w:val="28"/>
          <w:szCs w:val="28"/>
          <w:rtl w:val="0"/>
          <w14:textFill>
            <w14:solidFill>
              <w14:schemeClr w14:val="tx2"/>
            </w14:solidFill>
          </w14:textFill>
        </w:rPr>
        <w:t xml:space="preserve">Remove Max Number of Edges to Keep Graph Fully Traversable - </w:t>
      </w:r>
      <w:r>
        <w:rPr>
          <w:rFonts w:hint="default" w:ascii="Times New Roman" w:hAnsi="Times New Roman" w:cs="Times New Roman"/>
          <w:b/>
          <w:bCs/>
          <w:color w:val="44546A" w:themeColor="text2"/>
          <w:sz w:val="28"/>
          <w:szCs w:val="28"/>
          <w14:textFill>
            <w14:solidFill>
              <w14:schemeClr w14:val="tx2"/>
            </w14:solidFill>
          </w14:textFill>
        </w:rPr>
        <w:fldChar w:fldCharType="begin"/>
      </w:r>
      <w:r>
        <w:rPr>
          <w:rFonts w:hint="default" w:ascii="Times New Roman" w:hAnsi="Times New Roman" w:cs="Times New Roman"/>
          <w:b/>
          <w:bCs/>
          <w:color w:val="44546A" w:themeColor="text2"/>
          <w:sz w:val="28"/>
          <w:szCs w:val="28"/>
          <w14:textFill>
            <w14:solidFill>
              <w14:schemeClr w14:val="tx2"/>
            </w14:solidFill>
          </w14:textFill>
        </w:rPr>
        <w:instrText xml:space="preserve"> HYPERLINK "https://leetcode.com/problems/remove-max-number-of-edges-to-keep-graph-fully-traversable/description" \h </w:instrText>
      </w:r>
      <w:r>
        <w:rPr>
          <w:rFonts w:hint="default" w:ascii="Times New Roman" w:hAnsi="Times New Roman" w:cs="Times New Roman"/>
          <w:b/>
          <w:bCs/>
          <w:color w:val="44546A" w:themeColor="text2"/>
          <w:sz w:val="28"/>
          <w:szCs w:val="28"/>
          <w14:textFill>
            <w14:solidFill>
              <w14:schemeClr w14:val="tx2"/>
            </w14:solidFill>
          </w14:textFill>
        </w:rPr>
        <w:fldChar w:fldCharType="separate"/>
      </w:r>
      <w:r>
        <w:rPr>
          <w:rFonts w:hint="default" w:ascii="Times New Roman" w:hAnsi="Times New Roman" w:eastAsia="Times New Roman" w:cs="Times New Roman"/>
          <w:b/>
          <w:bCs/>
          <w:color w:val="44546A" w:themeColor="text2"/>
          <w:sz w:val="28"/>
          <w:szCs w:val="28"/>
          <w:u w:val="single"/>
          <w:rtl w:val="0"/>
          <w14:textFill>
            <w14:solidFill>
              <w14:schemeClr w14:val="tx2"/>
            </w14:solidFill>
          </w14:textFill>
        </w:rPr>
        <w:t>link</w:t>
      </w:r>
      <w:r>
        <w:rPr>
          <w:rFonts w:hint="default" w:ascii="Times New Roman" w:hAnsi="Times New Roman" w:eastAsia="Times New Roman" w:cs="Times New Roman"/>
          <w:b/>
          <w:bCs/>
          <w:color w:val="44546A" w:themeColor="text2"/>
          <w:sz w:val="28"/>
          <w:szCs w:val="28"/>
          <w:u w:val="single"/>
          <w:rtl w:val="0"/>
          <w14:textFill>
            <w14:solidFill>
              <w14:schemeClr w14:val="tx2"/>
            </w14:solidFill>
          </w14:textFill>
        </w:rPr>
        <w:fldChar w:fldCharType="end"/>
      </w:r>
    </w:p>
    <w:p w14:paraId="000005B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Alice and Bob have an undirected graph of n nodes and three types of edges:</w:t>
      </w:r>
    </w:p>
    <w:p w14:paraId="000005B3">
      <w:pPr>
        <w:rPr>
          <w:rFonts w:hint="default" w:ascii="Times New Roman" w:hAnsi="Times New Roman" w:eastAsia="Times New Roman" w:cs="Times New Roman"/>
          <w:sz w:val="24"/>
          <w:szCs w:val="24"/>
        </w:rPr>
      </w:pPr>
    </w:p>
    <w:p w14:paraId="000005B4">
      <w:pPr>
        <w:numPr>
          <w:ilvl w:val="0"/>
          <w:numId w:val="2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Type 1: Can be traversed by Alice only.</w:t>
      </w:r>
    </w:p>
    <w:p w14:paraId="000005B5">
      <w:pPr>
        <w:numPr>
          <w:ilvl w:val="0"/>
          <w:numId w:val="2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Type 2: Can be traversed by Bob only.</w:t>
      </w:r>
    </w:p>
    <w:p w14:paraId="000005B6">
      <w:pPr>
        <w:numPr>
          <w:ilvl w:val="0"/>
          <w:numId w:val="21"/>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Type 3: Can be traversed by both Alice and Bob.</w:t>
      </w:r>
    </w:p>
    <w:p w14:paraId="000005B7">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Given an array edges where edges[i] = [typei, ui, vi] represents a bidirectional edge of type typei between nodes ui and vi, find the maximum number of edges you can remove so that after removing the edges, the graph can still be fully traversed by both Alice and Bob. The graph is fully traversed by Alice and Bob if starting from any node, they can reach all other nodes.</w:t>
      </w:r>
    </w:p>
    <w:p w14:paraId="000005B8">
      <w:pPr>
        <w:rPr>
          <w:rFonts w:hint="default" w:ascii="Times New Roman" w:hAnsi="Times New Roman" w:eastAsia="Times New Roman" w:cs="Times New Roman"/>
          <w:sz w:val="24"/>
          <w:szCs w:val="24"/>
        </w:rPr>
      </w:pPr>
    </w:p>
    <w:p w14:paraId="000005B9">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Return the maximum number of edges you can remove, or return -1 if Alice and Bob cannot fully traverse the graph.</w:t>
      </w:r>
    </w:p>
    <w:p w14:paraId="000005BA">
      <w:pPr>
        <w:rPr>
          <w:rFonts w:hint="default" w:ascii="Times New Roman" w:hAnsi="Times New Roman" w:eastAsia="Times New Roman" w:cs="Times New Roman"/>
          <w:sz w:val="24"/>
          <w:szCs w:val="24"/>
        </w:rPr>
      </w:pPr>
    </w:p>
    <w:p w14:paraId="000005B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1:</w:t>
      </w:r>
    </w:p>
    <w:p w14:paraId="000005B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1704975" cy="1819275"/>
            <wp:effectExtent l="0" t="0" r="0" b="9525"/>
            <wp:docPr id="25" name="image26.png"/>
            <wp:cNvGraphicFramePr/>
            <a:graphic xmlns:a="http://schemas.openxmlformats.org/drawingml/2006/main">
              <a:graphicData uri="http://schemas.openxmlformats.org/drawingml/2006/picture">
                <pic:pic xmlns:pic="http://schemas.openxmlformats.org/drawingml/2006/picture">
                  <pic:nvPicPr>
                    <pic:cNvPr id="25" name="image26.png"/>
                    <pic:cNvPicPr preferRelativeResize="0"/>
                  </pic:nvPicPr>
                  <pic:blipFill>
                    <a:blip r:embed="rId28"/>
                    <a:srcRect/>
                    <a:stretch>
                      <a:fillRect/>
                    </a:stretch>
                  </pic:blipFill>
                  <pic:spPr>
                    <a:xfrm>
                      <a:off x="0" y="0"/>
                      <a:ext cx="1704975" cy="1819275"/>
                    </a:xfrm>
                    <a:prstGeom prst="rect">
                      <a:avLst/>
                    </a:prstGeom>
                  </pic:spPr>
                </pic:pic>
              </a:graphicData>
            </a:graphic>
          </wp:inline>
        </w:drawing>
      </w:r>
    </w:p>
    <w:p w14:paraId="000005BD">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4, edges = [[3,1,2],[3,2,3],[1,1,3],[1,2,4],[1,1,2],[2,3,4]]</w:t>
      </w:r>
    </w:p>
    <w:p w14:paraId="000005BE">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2</w:t>
      </w:r>
    </w:p>
    <w:p w14:paraId="000005BF">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If we remove the 2 edges [1,1,2] and [1,1,3]. The graph will still be fully traversable by Alice and Bob. Removing any additional edge will not make it so. So the maximum number of edges we can remove is 2.</w:t>
      </w:r>
    </w:p>
    <w:p w14:paraId="000005C0">
      <w:pPr>
        <w:rPr>
          <w:rFonts w:hint="default" w:ascii="Times New Roman" w:hAnsi="Times New Roman" w:eastAsia="Times New Roman" w:cs="Times New Roman"/>
          <w:b/>
          <w:sz w:val="24"/>
          <w:szCs w:val="24"/>
        </w:rPr>
      </w:pPr>
    </w:p>
    <w:p w14:paraId="000005C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2:</w:t>
      </w:r>
    </w:p>
    <w:p w14:paraId="000005C2">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1695450" cy="1809750"/>
            <wp:effectExtent l="0" t="0" r="0" b="381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29"/>
                    <a:srcRect/>
                    <a:stretch>
                      <a:fillRect/>
                    </a:stretch>
                  </pic:blipFill>
                  <pic:spPr>
                    <a:xfrm>
                      <a:off x="0" y="0"/>
                      <a:ext cx="1695450" cy="1809750"/>
                    </a:xfrm>
                    <a:prstGeom prst="rect">
                      <a:avLst/>
                    </a:prstGeom>
                  </pic:spPr>
                </pic:pic>
              </a:graphicData>
            </a:graphic>
          </wp:inline>
        </w:drawing>
      </w:r>
      <w:bookmarkStart w:id="44" w:name="_GoBack"/>
      <w:bookmarkEnd w:id="44"/>
    </w:p>
    <w:p w14:paraId="000005C3">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4, edges = [[3,1,2],[3,2,3],[1,1,4],[2,1,4]]</w:t>
      </w:r>
    </w:p>
    <w:p w14:paraId="000005C4">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0</w:t>
      </w:r>
    </w:p>
    <w:p w14:paraId="000005C5">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Notice that removing any edge will not make the graph fully traversable by Alice and Bob.</w:t>
      </w:r>
    </w:p>
    <w:p w14:paraId="000005C6">
      <w:pPr>
        <w:rPr>
          <w:rFonts w:hint="default" w:ascii="Times New Roman" w:hAnsi="Times New Roman" w:eastAsia="Times New Roman" w:cs="Times New Roman"/>
          <w:b/>
          <w:sz w:val="24"/>
          <w:szCs w:val="24"/>
        </w:rPr>
      </w:pPr>
    </w:p>
    <w:p w14:paraId="000005C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Example 3:</w:t>
      </w:r>
    </w:p>
    <w:p w14:paraId="000005C8">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1695450" cy="1809750"/>
            <wp:effectExtent l="0" t="0" r="0" b="3810"/>
            <wp:docPr id="22" name="image20.png"/>
            <wp:cNvGraphicFramePr/>
            <a:graphic xmlns:a="http://schemas.openxmlformats.org/drawingml/2006/main">
              <a:graphicData uri="http://schemas.openxmlformats.org/drawingml/2006/picture">
                <pic:pic xmlns:pic="http://schemas.openxmlformats.org/drawingml/2006/picture">
                  <pic:nvPicPr>
                    <pic:cNvPr id="22" name="image20.png"/>
                    <pic:cNvPicPr preferRelativeResize="0"/>
                  </pic:nvPicPr>
                  <pic:blipFill>
                    <a:blip r:embed="rId30"/>
                    <a:srcRect/>
                    <a:stretch>
                      <a:fillRect/>
                    </a:stretch>
                  </pic:blipFill>
                  <pic:spPr>
                    <a:xfrm>
                      <a:off x="0" y="0"/>
                      <a:ext cx="1695450" cy="1809750"/>
                    </a:xfrm>
                    <a:prstGeom prst="rect">
                      <a:avLst/>
                    </a:prstGeom>
                  </pic:spPr>
                </pic:pic>
              </a:graphicData>
            </a:graphic>
          </wp:inline>
        </w:drawing>
      </w:r>
    </w:p>
    <w:p w14:paraId="000005C9">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Input</w:t>
      </w:r>
      <w:r>
        <w:rPr>
          <w:rFonts w:hint="default" w:ascii="Times New Roman" w:hAnsi="Times New Roman" w:eastAsia="Times New Roman" w:cs="Times New Roman"/>
          <w:sz w:val="24"/>
          <w:szCs w:val="24"/>
          <w:rtl w:val="0"/>
        </w:rPr>
        <w:t>: n = 4, edges = [[3,2,3],[1,1,2],[2,3,4]]</w:t>
      </w:r>
    </w:p>
    <w:p w14:paraId="000005CA">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Output</w:t>
      </w:r>
      <w:r>
        <w:rPr>
          <w:rFonts w:hint="default" w:ascii="Times New Roman" w:hAnsi="Times New Roman" w:eastAsia="Times New Roman" w:cs="Times New Roman"/>
          <w:sz w:val="24"/>
          <w:szCs w:val="24"/>
          <w:rtl w:val="0"/>
        </w:rPr>
        <w:t>: -1</w:t>
      </w:r>
    </w:p>
    <w:p w14:paraId="000005CB">
      <w:pP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tl w:val="0"/>
        </w:rPr>
        <w:t>Explanation</w:t>
      </w:r>
      <w:r>
        <w:rPr>
          <w:rFonts w:hint="default" w:ascii="Times New Roman" w:hAnsi="Times New Roman" w:eastAsia="Times New Roman" w:cs="Times New Roman"/>
          <w:sz w:val="24"/>
          <w:szCs w:val="24"/>
          <w:rtl w:val="0"/>
        </w:rPr>
        <w:t>: In the current graph, Alice cannot reach node 4 from the other nodes. Likewise, Bob cannot reach 1. Therefore it's impossible to make the graph fully traversable.</w:t>
      </w:r>
    </w:p>
    <w:p w14:paraId="000005CC">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5CD">
      <w:pPr>
        <w:rPr>
          <w:rFonts w:hint="default" w:ascii="Times New Roman" w:hAnsi="Times New Roman" w:eastAsia="Times New Roman" w:cs="Times New Roman"/>
          <w:sz w:val="24"/>
          <w:szCs w:val="24"/>
        </w:rPr>
      </w:pPr>
    </w:p>
    <w:p w14:paraId="000005CE">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 </w:t>
      </w:r>
    </w:p>
    <w:p w14:paraId="000005CF">
      <w:pPr>
        <w:rPr>
          <w:rFonts w:hint="default" w:ascii="Times New Roman" w:hAnsi="Times New Roman" w:eastAsia="Times New Roman" w:cs="Times New Roman"/>
          <w:sz w:val="24"/>
          <w:szCs w:val="24"/>
        </w:rPr>
      </w:pPr>
    </w:p>
    <w:p w14:paraId="000005D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Constraints:</w:t>
      </w:r>
    </w:p>
    <w:p w14:paraId="000005D1">
      <w:pPr>
        <w:rPr>
          <w:rFonts w:hint="default" w:ascii="Times New Roman" w:hAnsi="Times New Roman" w:eastAsia="Times New Roman" w:cs="Times New Roman"/>
          <w:sz w:val="24"/>
          <w:szCs w:val="24"/>
        </w:rPr>
      </w:pPr>
    </w:p>
    <w:p w14:paraId="000005D2">
      <w:pPr>
        <w:numPr>
          <w:ilvl w:val="0"/>
          <w:numId w:val="2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n &lt;= 105</w:t>
      </w:r>
    </w:p>
    <w:p w14:paraId="000005D3">
      <w:pPr>
        <w:numPr>
          <w:ilvl w:val="0"/>
          <w:numId w:val="2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edges.length &lt;= min(105, 3 * n * (n - 1) / 2)</w:t>
      </w:r>
    </w:p>
    <w:p w14:paraId="000005D4">
      <w:pPr>
        <w:numPr>
          <w:ilvl w:val="0"/>
          <w:numId w:val="2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edges[i].length == 3</w:t>
      </w:r>
    </w:p>
    <w:p w14:paraId="000005D5">
      <w:pPr>
        <w:numPr>
          <w:ilvl w:val="0"/>
          <w:numId w:val="2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typei &lt;= 3</w:t>
      </w:r>
    </w:p>
    <w:p w14:paraId="000005D6">
      <w:pPr>
        <w:numPr>
          <w:ilvl w:val="0"/>
          <w:numId w:val="2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 &lt;= ui &lt; vi &lt;= n</w:t>
      </w:r>
    </w:p>
    <w:p w14:paraId="000005D7">
      <w:pPr>
        <w:numPr>
          <w:ilvl w:val="0"/>
          <w:numId w:val="22"/>
        </w:numPr>
        <w:ind w:left="720" w:hanging="36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All tuples (typei, ui, vi) are distinct.</w:t>
      </w:r>
    </w:p>
    <w:p w14:paraId="09D8EBC3">
      <w:bookmarkStart w:id="43" w:name="_5788p5ixk28z" w:colFirst="0" w:colLast="0"/>
      <w:bookmarkEnd w:id="43"/>
    </w:p>
    <w:sectPr>
      <w:footerReference r:id="rId5" w:type="default"/>
      <w:pgSz w:w="12240" w:h="15840"/>
      <w:pgMar w:top="270" w:right="1440" w:bottom="450" w:left="5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Cardo">
    <w:altName w:val="Segoe Print"/>
    <w:panose1 w:val="00000000000000000000"/>
    <w:charset w:val="00"/>
    <w:family w:val="auto"/>
    <w:pitch w:val="default"/>
    <w:sig w:usb0="00000000" w:usb1="00000000" w:usb2="00000000" w:usb3="00000000" w:csb0="00000000" w:csb1="00000000"/>
  </w:font>
  <w:font w:name="Gungsuh">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6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19"/>
  </w:num>
  <w:num w:numId="4">
    <w:abstractNumId w:val="3"/>
  </w:num>
  <w:num w:numId="5">
    <w:abstractNumId w:val="2"/>
  </w:num>
  <w:num w:numId="6">
    <w:abstractNumId w:val="11"/>
  </w:num>
  <w:num w:numId="7">
    <w:abstractNumId w:val="14"/>
  </w:num>
  <w:num w:numId="8">
    <w:abstractNumId w:val="10"/>
  </w:num>
  <w:num w:numId="9">
    <w:abstractNumId w:val="0"/>
  </w:num>
  <w:num w:numId="10">
    <w:abstractNumId w:val="15"/>
  </w:num>
  <w:num w:numId="11">
    <w:abstractNumId w:val="20"/>
  </w:num>
  <w:num w:numId="12">
    <w:abstractNumId w:val="4"/>
  </w:num>
  <w:num w:numId="13">
    <w:abstractNumId w:val="18"/>
  </w:num>
  <w:num w:numId="14">
    <w:abstractNumId w:val="8"/>
  </w:num>
  <w:num w:numId="15">
    <w:abstractNumId w:val="13"/>
  </w:num>
  <w:num w:numId="16">
    <w:abstractNumId w:val="7"/>
  </w:num>
  <w:num w:numId="17">
    <w:abstractNumId w:val="6"/>
  </w:num>
  <w:num w:numId="18">
    <w:abstractNumId w:val="1"/>
  </w:num>
  <w:num w:numId="19">
    <w:abstractNumId w:val="17"/>
  </w:num>
  <w:num w:numId="20">
    <w:abstractNumId w:val="21"/>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75584"/>
    <w:rsid w:val="45A75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2024-12-07T08:28:00Z</dcterms:created>
  <dc:creator>WPS_1704364514</dc:creator>
  <cp:lastModifiedBy>WPS_1704364514</cp:lastModifiedBy>
  <dcterms:modified xsi:type="dcterms:W3CDTF">2024-12-07T08:46:40Z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C15ADEFB6A064289A9227175EEADAE3D_11</vt:lpwstr>
  </property>
</Properties>
</file>